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101C" w14:textId="77777777" w:rsidR="001F428E" w:rsidRDefault="001F428E" w:rsidP="001F428E">
      <w:pPr>
        <w:pStyle w:val="Ttulo"/>
        <w:pBdr>
          <w:bottom w:val="single" w:sz="8" w:space="31" w:color="4F81BD" w:themeColor="accent1"/>
        </w:pBdr>
        <w:jc w:val="center"/>
      </w:pPr>
      <w:r w:rsidRPr="001C1DEE">
        <w:rPr>
          <w:rFonts w:ascii="Arial" w:hAnsi="Arial" w:cs="Arial"/>
          <w:noProof/>
          <w:color w:val="333333"/>
          <w:sz w:val="24"/>
          <w:szCs w:val="24"/>
          <w:highlight w:val="white"/>
          <w:lang w:val="pt-BR" w:eastAsia="pt-BR"/>
        </w:rPr>
        <w:drawing>
          <wp:inline distT="0" distB="0" distL="114300" distR="114300" wp14:anchorId="792A9D6F" wp14:editId="72E6AF45">
            <wp:extent cx="3569970" cy="1856105"/>
            <wp:effectExtent l="0" t="0" r="0" b="0"/>
            <wp:docPr id="1028" name="image1.png" descr="logo_topo_si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_topo_si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1856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D8D93D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0604C1">
        <w:rPr>
          <w:rFonts w:ascii="Arial" w:hAnsi="Arial" w:cs="Arial"/>
          <w:b/>
          <w:sz w:val="24"/>
          <w:szCs w:val="24"/>
          <w:lang w:val="pt-BR"/>
        </w:rPr>
        <w:t>DESENVOLVIMENTO DE SOFTWARE</w:t>
      </w:r>
    </w:p>
    <w:p w14:paraId="7212D58B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0604C1">
        <w:rPr>
          <w:rFonts w:ascii="Arial" w:hAnsi="Arial" w:cs="Arial"/>
          <w:b/>
          <w:sz w:val="24"/>
          <w:szCs w:val="24"/>
          <w:lang w:val="pt-BR"/>
        </w:rPr>
        <w:t>MULTIPLATAFORMAS</w:t>
      </w:r>
    </w:p>
    <w:p w14:paraId="57973446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5EBD4828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1E86017F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15F42C3F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53522ED3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0604C1">
        <w:rPr>
          <w:rFonts w:ascii="Arial" w:hAnsi="Arial" w:cs="Arial"/>
          <w:b/>
          <w:sz w:val="24"/>
          <w:szCs w:val="24"/>
          <w:lang w:val="pt-BR"/>
        </w:rPr>
        <w:t>NOME DO(S) ALUNO(S)</w:t>
      </w:r>
    </w:p>
    <w:p w14:paraId="12DB2880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7CAD73CA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sz w:val="24"/>
          <w:szCs w:val="24"/>
          <w:lang w:val="pt-BR"/>
        </w:rPr>
      </w:pPr>
      <w:r w:rsidRPr="000604C1">
        <w:rPr>
          <w:rFonts w:ascii="Arial" w:hAnsi="Arial" w:cs="Arial"/>
          <w:sz w:val="24"/>
          <w:szCs w:val="24"/>
          <w:lang w:val="pt-BR"/>
        </w:rPr>
        <w:t>CLAUDIO DE MELO JUNIOR</w:t>
      </w:r>
    </w:p>
    <w:p w14:paraId="253FFC8D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sz w:val="24"/>
          <w:szCs w:val="24"/>
          <w:lang w:val="pt-BR"/>
        </w:rPr>
      </w:pPr>
      <w:r w:rsidRPr="000604C1">
        <w:rPr>
          <w:rFonts w:ascii="Arial" w:hAnsi="Arial" w:cs="Arial"/>
          <w:sz w:val="24"/>
          <w:szCs w:val="24"/>
          <w:lang w:val="pt-BR"/>
        </w:rPr>
        <w:t>JOÃO VITOR NICOLAU</w:t>
      </w:r>
    </w:p>
    <w:p w14:paraId="22C883EB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sz w:val="24"/>
          <w:szCs w:val="24"/>
          <w:lang w:val="pt-BR"/>
        </w:rPr>
      </w:pPr>
      <w:r w:rsidRPr="000604C1">
        <w:rPr>
          <w:rFonts w:ascii="Arial" w:hAnsi="Arial" w:cs="Arial"/>
          <w:sz w:val="24"/>
          <w:szCs w:val="24"/>
          <w:lang w:val="pt-BR"/>
        </w:rPr>
        <w:t xml:space="preserve">DIOGO GUIMARÃES RAMOS </w:t>
      </w:r>
    </w:p>
    <w:p w14:paraId="017987EC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0604C1">
        <w:rPr>
          <w:rFonts w:ascii="Arial" w:hAnsi="Arial" w:cs="Arial"/>
          <w:sz w:val="24"/>
          <w:szCs w:val="24"/>
          <w:lang w:val="pt-BR"/>
        </w:rPr>
        <w:t>THIAGO PEREIRA</w:t>
      </w:r>
    </w:p>
    <w:p w14:paraId="2E600908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35473666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07FEB8C5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0604C1">
        <w:rPr>
          <w:rFonts w:ascii="Arial" w:hAnsi="Arial" w:cs="Arial"/>
          <w:b/>
          <w:sz w:val="24"/>
          <w:szCs w:val="24"/>
          <w:lang w:val="pt-BR"/>
        </w:rPr>
        <w:t>FATEC FRANCA</w:t>
      </w:r>
    </w:p>
    <w:p w14:paraId="520300E5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0604C1">
        <w:rPr>
          <w:rFonts w:ascii="Arial" w:hAnsi="Arial" w:cs="Arial"/>
          <w:b/>
          <w:sz w:val="24"/>
          <w:szCs w:val="24"/>
          <w:lang w:val="pt-BR"/>
        </w:rPr>
        <w:t>FACULDADE DE TECNOLOGIA Dr. TOMAZ NOVELINO</w:t>
      </w:r>
    </w:p>
    <w:p w14:paraId="58463089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17C0EA1D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0604C1">
        <w:rPr>
          <w:rFonts w:ascii="Arial" w:hAnsi="Arial" w:cs="Arial"/>
          <w:b/>
          <w:sz w:val="24"/>
          <w:szCs w:val="24"/>
          <w:lang w:val="pt-BR"/>
        </w:rPr>
        <w:t>DESENVOLVIMENTO DE SOFTWARE</w:t>
      </w:r>
    </w:p>
    <w:p w14:paraId="5EE2150D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0604C1">
        <w:rPr>
          <w:rFonts w:ascii="Arial" w:hAnsi="Arial" w:cs="Arial"/>
          <w:b/>
          <w:sz w:val="24"/>
          <w:szCs w:val="24"/>
          <w:lang w:val="pt-BR"/>
        </w:rPr>
        <w:t>MULTIPLATAFORMAS</w:t>
      </w:r>
    </w:p>
    <w:p w14:paraId="224E8E9B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3AC1A5F4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32084CB8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037408D6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1583B2FE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7876650E" w14:textId="77777777" w:rsidR="007F61F7" w:rsidRPr="000604C1" w:rsidRDefault="007F61F7" w:rsidP="007F61F7">
      <w:pPr>
        <w:pStyle w:val="SemEspaamen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710FBF6C" w14:textId="77777777" w:rsidR="007F61F7" w:rsidRPr="000604C1" w:rsidRDefault="007F61F7" w:rsidP="007F61F7">
      <w:pPr>
        <w:rPr>
          <w:lang w:val="pt-BR"/>
        </w:rPr>
      </w:pPr>
    </w:p>
    <w:p w14:paraId="042F7D76" w14:textId="77777777" w:rsidR="00CF5A29" w:rsidRPr="000604C1" w:rsidRDefault="00CF5A29" w:rsidP="007F61F7">
      <w:pPr>
        <w:rPr>
          <w:lang w:val="pt-BR"/>
        </w:rPr>
      </w:pPr>
    </w:p>
    <w:p w14:paraId="2CECC8A6" w14:textId="77777777" w:rsidR="001F428E" w:rsidRPr="000604C1" w:rsidRDefault="001F428E" w:rsidP="001F428E">
      <w:pPr>
        <w:rPr>
          <w:lang w:val="pt-BR"/>
        </w:rPr>
      </w:pPr>
    </w:p>
    <w:p w14:paraId="12DA454D" w14:textId="77777777" w:rsidR="001F428E" w:rsidRPr="000604C1" w:rsidRDefault="001F428E" w:rsidP="001F428E">
      <w:pPr>
        <w:rPr>
          <w:lang w:val="pt-BR"/>
        </w:rPr>
      </w:pPr>
    </w:p>
    <w:p w14:paraId="5AA148E7" w14:textId="77777777" w:rsidR="001853EA" w:rsidRPr="000604C1" w:rsidRDefault="007F61F7">
      <w:pPr>
        <w:pStyle w:val="Ttulo"/>
        <w:rPr>
          <w:lang w:val="pt-BR"/>
        </w:rPr>
      </w:pPr>
      <w:r w:rsidRPr="000604C1">
        <w:rPr>
          <w:lang w:val="pt-BR"/>
        </w:rPr>
        <w:lastRenderedPageBreak/>
        <w:t>DOCUMENTAÇÃO JOGO DA MEMÓRIA</w:t>
      </w:r>
    </w:p>
    <w:p w14:paraId="7876AD04" w14:textId="77777777" w:rsidR="001853EA" w:rsidRPr="005C770D" w:rsidRDefault="007F61F7">
      <w:pPr>
        <w:pStyle w:val="Ttulo1"/>
        <w:rPr>
          <w:lang w:val="pt-BR"/>
        </w:rPr>
      </w:pPr>
      <w:r w:rsidRPr="005C770D">
        <w:rPr>
          <w:lang w:val="pt-BR"/>
        </w:rPr>
        <w:t>1. Introdução e Memorial Descritivo</w:t>
      </w:r>
    </w:p>
    <w:p w14:paraId="7BD87041" w14:textId="77777777" w:rsidR="001853EA" w:rsidRPr="000604C1" w:rsidRDefault="007F61F7">
      <w:pPr>
        <w:rPr>
          <w:lang w:val="pt-BR"/>
        </w:rPr>
      </w:pPr>
      <w:r w:rsidRPr="000604C1">
        <w:rPr>
          <w:lang w:val="pt-BR"/>
        </w:rPr>
        <w:t>O Jogo da Memória é uma aplicação web interativa desenvolvida com HTML, CSS e JavaScript. Seu objetivo é estimular a memória e concentração dos jogadores de forma lúdica, com acessibilidade via navegador, interface amigável e sem necessidade de instalação.</w:t>
      </w:r>
    </w:p>
    <w:p w14:paraId="39576CEB" w14:textId="77777777" w:rsidR="001853EA" w:rsidRPr="005C770D" w:rsidRDefault="007F61F7">
      <w:pPr>
        <w:pStyle w:val="Ttulo1"/>
        <w:rPr>
          <w:lang w:val="pt-BR"/>
        </w:rPr>
      </w:pPr>
      <w:r w:rsidRPr="005C770D">
        <w:rPr>
          <w:lang w:val="pt-BR"/>
        </w:rPr>
        <w:t>2. Estória de Elicitação</w:t>
      </w:r>
    </w:p>
    <w:p w14:paraId="69FA3E39" w14:textId="77777777" w:rsidR="001853EA" w:rsidRPr="000604C1" w:rsidRDefault="007F61F7">
      <w:pPr>
        <w:rPr>
          <w:lang w:val="pt-BR"/>
        </w:rPr>
      </w:pPr>
      <w:r w:rsidRPr="000604C1">
        <w:rPr>
          <w:lang w:val="pt-BR"/>
        </w:rPr>
        <w:t>Usuária: Clara Oliveira</w:t>
      </w:r>
      <w:r w:rsidRPr="000604C1">
        <w:rPr>
          <w:lang w:val="pt-BR"/>
        </w:rPr>
        <w:br/>
        <w:t>Papel: Jogadora (7 anos)</w:t>
      </w:r>
      <w:r w:rsidRPr="000604C1">
        <w:rPr>
          <w:lang w:val="pt-BR"/>
        </w:rPr>
        <w:br/>
        <w:t>Contexto: Clara é uma criança curiosa. Seu pai busca jogos seguros e educativos. Ela se frustra com jogos difíceis ou cheios de anúncios e deseja algo simples, colorido e divertido.</w:t>
      </w:r>
      <w:r w:rsidRPr="000604C1">
        <w:rPr>
          <w:lang w:val="pt-BR"/>
        </w:rPr>
        <w:br/>
        <w:t>Necessidades: Jogo intuitivo, com interação leve, responsivo, sem publicidade, e com recompensas visuais.</w:t>
      </w:r>
    </w:p>
    <w:p w14:paraId="4031FC28" w14:textId="77777777" w:rsidR="001853EA" w:rsidRPr="000604C1" w:rsidRDefault="007F61F7">
      <w:pPr>
        <w:pStyle w:val="Ttulo1"/>
        <w:rPr>
          <w:lang w:val="pt-BR"/>
        </w:rPr>
      </w:pPr>
      <w:r w:rsidRPr="000604C1">
        <w:rPr>
          <w:lang w:val="pt-BR"/>
        </w:rPr>
        <w:t>3. Canvas (Resumo Estratégico do Projeto)</w:t>
      </w:r>
    </w:p>
    <w:p w14:paraId="58A35023" w14:textId="77777777" w:rsidR="007D5705" w:rsidRPr="000604C1" w:rsidRDefault="007D5705" w:rsidP="007D5705">
      <w:pPr>
        <w:rPr>
          <w:lang w:val="pt-BR"/>
        </w:rPr>
      </w:pPr>
    </w:p>
    <w:p w14:paraId="0C46451B" w14:textId="77777777" w:rsidR="007D5705" w:rsidRPr="007D5705" w:rsidRDefault="007D5705" w:rsidP="007D5705">
      <w:r>
        <w:rPr>
          <w:noProof/>
          <w:lang w:val="pt-BR" w:eastAsia="pt-BR"/>
        </w:rPr>
        <w:drawing>
          <wp:inline distT="0" distB="0" distL="0" distR="0" wp14:anchorId="16DEE554" wp14:editId="0010735A">
            <wp:extent cx="5486400" cy="3086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nv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CFFB" w14:textId="77777777" w:rsidR="009D2F60" w:rsidRDefault="009D2F60">
      <w:pPr>
        <w:pStyle w:val="Ttulo1"/>
      </w:pPr>
    </w:p>
    <w:p w14:paraId="6B98D2B5" w14:textId="77777777" w:rsidR="001853EA" w:rsidRDefault="007F61F7">
      <w:pPr>
        <w:pStyle w:val="Ttulo1"/>
      </w:pPr>
      <w:r>
        <w:t>4. Requisitos Funcionais</w:t>
      </w:r>
    </w:p>
    <w:p w14:paraId="60D853C7" w14:textId="77777777" w:rsidR="007D5705" w:rsidRPr="007D5705" w:rsidRDefault="007D5705" w:rsidP="007D5705">
      <w:pPr>
        <w:rPr>
          <w:rFonts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0"/>
        <w:gridCol w:w="5130"/>
      </w:tblGrid>
      <w:tr w:rsidR="007D5705" w:rsidRPr="005C770D" w14:paraId="7B5D0F78" w14:textId="77777777" w:rsidTr="00C1791D">
        <w:tc>
          <w:tcPr>
            <w:tcW w:w="8640" w:type="dxa"/>
            <w:gridSpan w:val="2"/>
            <w:vAlign w:val="center"/>
          </w:tcPr>
          <w:p w14:paraId="6612D407" w14:textId="77777777" w:rsidR="007D5705" w:rsidRPr="000604C1" w:rsidRDefault="007D5705" w:rsidP="007D5705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RF001 - Inserir Nome do Jogador</w:t>
            </w:r>
          </w:p>
        </w:tc>
      </w:tr>
      <w:tr w:rsidR="007D5705" w:rsidRPr="005C770D" w14:paraId="7D7253C0" w14:textId="77777777" w:rsidTr="00C1791D">
        <w:tc>
          <w:tcPr>
            <w:tcW w:w="3510" w:type="dxa"/>
            <w:vAlign w:val="center"/>
          </w:tcPr>
          <w:p w14:paraId="3C276342" w14:textId="77777777" w:rsidR="007D5705" w:rsidRPr="007D5705" w:rsidRDefault="007D5705" w:rsidP="007D5705">
            <w:pPr>
              <w:rPr>
                <w:rFonts w:cs="Times New Roman"/>
              </w:rPr>
            </w:pPr>
            <w:r w:rsidRPr="007D5705">
              <w:rPr>
                <w:rFonts w:cs="Times New Roman"/>
                <w:sz w:val="20"/>
              </w:rPr>
              <w:t xml:space="preserve">Categoria: ( ) Oculto </w:t>
            </w:r>
            <w:r w:rsidRPr="007D5705">
              <w:rPr>
                <w:rFonts w:cs="Times New Roman"/>
                <w:sz w:val="20"/>
              </w:rPr>
              <w:t> </w:t>
            </w:r>
            <w:r w:rsidRPr="007D5705">
              <w:rPr>
                <w:rFonts w:cs="Times New Roman"/>
                <w:sz w:val="20"/>
              </w:rPr>
              <w:t>(X) Evidente</w:t>
            </w:r>
          </w:p>
        </w:tc>
        <w:tc>
          <w:tcPr>
            <w:tcW w:w="5130" w:type="dxa"/>
            <w:vAlign w:val="center"/>
          </w:tcPr>
          <w:p w14:paraId="4E17ADC6" w14:textId="77777777" w:rsidR="007D5705" w:rsidRPr="000604C1" w:rsidRDefault="007D5705" w:rsidP="007D5705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Prioridade: (X) Altíssima ( ) Alta ( ) Média ( ) Baixa</w:t>
            </w:r>
          </w:p>
        </w:tc>
      </w:tr>
      <w:tr w:rsidR="007D5705" w:rsidRPr="005C770D" w14:paraId="002498B4" w14:textId="77777777" w:rsidTr="00C1791D">
        <w:tc>
          <w:tcPr>
            <w:tcW w:w="8640" w:type="dxa"/>
            <w:gridSpan w:val="2"/>
            <w:vAlign w:val="center"/>
          </w:tcPr>
          <w:p w14:paraId="2603F040" w14:textId="77777777" w:rsidR="007D5705" w:rsidRPr="000604C1" w:rsidRDefault="007D5705" w:rsidP="007D5705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Descrição: O jogador deve inserir um nome antes de iniciar o jogo.</w:t>
            </w:r>
          </w:p>
        </w:tc>
      </w:tr>
    </w:tbl>
    <w:p w14:paraId="1702CF84" w14:textId="77777777" w:rsidR="007D5705" w:rsidRPr="000604C1" w:rsidRDefault="007D5705" w:rsidP="007D5705">
      <w:pPr>
        <w:rPr>
          <w:rFonts w:cs="Times New Roman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0"/>
        <w:gridCol w:w="5130"/>
      </w:tblGrid>
      <w:tr w:rsidR="007D5705" w:rsidRPr="007D5705" w14:paraId="5D5050B5" w14:textId="77777777" w:rsidTr="00C1791D">
        <w:tc>
          <w:tcPr>
            <w:tcW w:w="8640" w:type="dxa"/>
            <w:gridSpan w:val="2"/>
            <w:vAlign w:val="center"/>
          </w:tcPr>
          <w:p w14:paraId="61DFAF2E" w14:textId="77777777" w:rsidR="007D5705" w:rsidRPr="007D5705" w:rsidRDefault="007D5705" w:rsidP="007D5705">
            <w:pPr>
              <w:rPr>
                <w:rFonts w:cs="Times New Roman"/>
              </w:rPr>
            </w:pPr>
            <w:r w:rsidRPr="007D5705">
              <w:rPr>
                <w:rFonts w:cs="Times New Roman"/>
                <w:sz w:val="20"/>
              </w:rPr>
              <w:t>RF002 - Validação do Nome</w:t>
            </w:r>
          </w:p>
        </w:tc>
      </w:tr>
      <w:tr w:rsidR="007D5705" w:rsidRPr="005C770D" w14:paraId="12230FA0" w14:textId="77777777" w:rsidTr="00C1791D">
        <w:tc>
          <w:tcPr>
            <w:tcW w:w="3510" w:type="dxa"/>
            <w:vAlign w:val="center"/>
          </w:tcPr>
          <w:p w14:paraId="6D35095E" w14:textId="77777777" w:rsidR="007D5705" w:rsidRPr="007D5705" w:rsidRDefault="007D5705" w:rsidP="007D5705">
            <w:pPr>
              <w:rPr>
                <w:rFonts w:cs="Times New Roman"/>
              </w:rPr>
            </w:pPr>
            <w:r w:rsidRPr="007D5705">
              <w:rPr>
                <w:rFonts w:cs="Times New Roman"/>
                <w:sz w:val="20"/>
              </w:rPr>
              <w:t xml:space="preserve">Categoria: ( ) Oculto </w:t>
            </w:r>
            <w:r w:rsidRPr="007D5705">
              <w:rPr>
                <w:rFonts w:cs="Times New Roman"/>
                <w:sz w:val="20"/>
              </w:rPr>
              <w:t> </w:t>
            </w:r>
            <w:r w:rsidRPr="007D5705">
              <w:rPr>
                <w:rFonts w:cs="Times New Roman"/>
                <w:sz w:val="20"/>
              </w:rPr>
              <w:t>(X) Evidente</w:t>
            </w:r>
          </w:p>
        </w:tc>
        <w:tc>
          <w:tcPr>
            <w:tcW w:w="5130" w:type="dxa"/>
            <w:vAlign w:val="center"/>
          </w:tcPr>
          <w:p w14:paraId="26B53E48" w14:textId="77777777" w:rsidR="007D5705" w:rsidRPr="000604C1" w:rsidRDefault="007D5705" w:rsidP="007D5705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Prioridade: (X) Altíssima ( ) Alta ( ) Média ( ) Baixa</w:t>
            </w:r>
          </w:p>
        </w:tc>
      </w:tr>
      <w:tr w:rsidR="007D5705" w:rsidRPr="005C770D" w14:paraId="38E12F93" w14:textId="77777777" w:rsidTr="00C1791D">
        <w:tc>
          <w:tcPr>
            <w:tcW w:w="8640" w:type="dxa"/>
            <w:gridSpan w:val="2"/>
            <w:vAlign w:val="center"/>
          </w:tcPr>
          <w:p w14:paraId="661B1AD4" w14:textId="77777777" w:rsidR="007D5705" w:rsidRPr="000604C1" w:rsidRDefault="007D5705" w:rsidP="007D5705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Descrição: O botão de início deve ser ativado apenas após o preenchimento válido do nome.</w:t>
            </w:r>
          </w:p>
        </w:tc>
      </w:tr>
    </w:tbl>
    <w:p w14:paraId="31EAFE35" w14:textId="77777777" w:rsidR="007D5705" w:rsidRPr="000604C1" w:rsidRDefault="007D5705" w:rsidP="007D5705">
      <w:pPr>
        <w:rPr>
          <w:rFonts w:cs="Times New Roman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0"/>
        <w:gridCol w:w="5130"/>
      </w:tblGrid>
      <w:tr w:rsidR="007D5705" w:rsidRPr="007D5705" w14:paraId="38771B03" w14:textId="77777777" w:rsidTr="00C1791D">
        <w:tc>
          <w:tcPr>
            <w:tcW w:w="8640" w:type="dxa"/>
            <w:gridSpan w:val="2"/>
            <w:vAlign w:val="center"/>
          </w:tcPr>
          <w:p w14:paraId="1F270EFF" w14:textId="77777777" w:rsidR="007D5705" w:rsidRPr="007D5705" w:rsidRDefault="007D5705" w:rsidP="007D5705">
            <w:pPr>
              <w:rPr>
                <w:rFonts w:cs="Times New Roman"/>
              </w:rPr>
            </w:pPr>
            <w:r w:rsidRPr="007D5705">
              <w:rPr>
                <w:rFonts w:cs="Times New Roman"/>
                <w:sz w:val="20"/>
              </w:rPr>
              <w:t>RF003 - Embaralhamento das Cartas</w:t>
            </w:r>
          </w:p>
        </w:tc>
      </w:tr>
      <w:tr w:rsidR="007D5705" w:rsidRPr="005C770D" w14:paraId="7C825CF5" w14:textId="77777777" w:rsidTr="00C1791D">
        <w:tc>
          <w:tcPr>
            <w:tcW w:w="3510" w:type="dxa"/>
            <w:vAlign w:val="center"/>
          </w:tcPr>
          <w:p w14:paraId="4C541BC7" w14:textId="77777777" w:rsidR="007D5705" w:rsidRPr="007D5705" w:rsidRDefault="007D5705" w:rsidP="007D5705">
            <w:pPr>
              <w:rPr>
                <w:rFonts w:cs="Times New Roman"/>
              </w:rPr>
            </w:pPr>
            <w:r w:rsidRPr="007D5705">
              <w:rPr>
                <w:rFonts w:cs="Times New Roman"/>
                <w:sz w:val="20"/>
              </w:rPr>
              <w:t xml:space="preserve">Categoria: ( ) Oculto </w:t>
            </w:r>
            <w:r w:rsidRPr="007D5705">
              <w:rPr>
                <w:rFonts w:cs="Times New Roman"/>
                <w:sz w:val="20"/>
              </w:rPr>
              <w:t> </w:t>
            </w:r>
            <w:r w:rsidRPr="007D5705">
              <w:rPr>
                <w:rFonts w:cs="Times New Roman"/>
                <w:sz w:val="20"/>
              </w:rPr>
              <w:t>(X) Evidente</w:t>
            </w:r>
          </w:p>
        </w:tc>
        <w:tc>
          <w:tcPr>
            <w:tcW w:w="5130" w:type="dxa"/>
            <w:vAlign w:val="center"/>
          </w:tcPr>
          <w:p w14:paraId="51BA8B64" w14:textId="77777777" w:rsidR="007D5705" w:rsidRPr="000604C1" w:rsidRDefault="007D5705" w:rsidP="007D5705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Prioridade: (X) Altíssima ( ) Alta ( ) Média ( ) Baixa</w:t>
            </w:r>
          </w:p>
        </w:tc>
      </w:tr>
      <w:tr w:rsidR="007D5705" w:rsidRPr="005C770D" w14:paraId="7FBA2F69" w14:textId="77777777" w:rsidTr="00C1791D">
        <w:tc>
          <w:tcPr>
            <w:tcW w:w="8640" w:type="dxa"/>
            <w:gridSpan w:val="2"/>
            <w:vAlign w:val="center"/>
          </w:tcPr>
          <w:p w14:paraId="303516D8" w14:textId="77777777" w:rsidR="007D5705" w:rsidRPr="000604C1" w:rsidRDefault="007D5705" w:rsidP="007D5705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Descrição: As cartas devem ser embaralhadas aleatoriamente a cada nova partida.</w:t>
            </w:r>
          </w:p>
        </w:tc>
      </w:tr>
    </w:tbl>
    <w:p w14:paraId="24B9D245" w14:textId="77777777" w:rsidR="007D5705" w:rsidRPr="000604C1" w:rsidRDefault="007D5705" w:rsidP="007D5705">
      <w:pPr>
        <w:rPr>
          <w:rFonts w:cs="Times New Roman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5271"/>
      </w:tblGrid>
      <w:tr w:rsidR="007D5705" w:rsidRPr="007D5705" w14:paraId="16F3F03C" w14:textId="77777777" w:rsidTr="00C1791D">
        <w:tc>
          <w:tcPr>
            <w:tcW w:w="8640" w:type="dxa"/>
            <w:gridSpan w:val="2"/>
            <w:vAlign w:val="center"/>
          </w:tcPr>
          <w:p w14:paraId="07C4761D" w14:textId="77777777" w:rsidR="007D5705" w:rsidRPr="007D5705" w:rsidRDefault="007D5705" w:rsidP="007D5705">
            <w:pPr>
              <w:rPr>
                <w:rFonts w:cs="Times New Roman"/>
              </w:rPr>
            </w:pPr>
            <w:r w:rsidRPr="007D5705">
              <w:rPr>
                <w:rFonts w:cs="Times New Roman"/>
                <w:sz w:val="20"/>
              </w:rPr>
              <w:t>RF004 - Verificação de Pares</w:t>
            </w:r>
          </w:p>
        </w:tc>
      </w:tr>
      <w:tr w:rsidR="007D5705" w:rsidRPr="005C770D" w14:paraId="6DFA267C" w14:textId="77777777" w:rsidTr="00C1791D">
        <w:tc>
          <w:tcPr>
            <w:tcW w:w="3369" w:type="dxa"/>
            <w:vAlign w:val="center"/>
          </w:tcPr>
          <w:p w14:paraId="2753DC08" w14:textId="77777777" w:rsidR="007D5705" w:rsidRPr="007D5705" w:rsidRDefault="007D5705" w:rsidP="007D5705">
            <w:pPr>
              <w:rPr>
                <w:rFonts w:cs="Times New Roman"/>
              </w:rPr>
            </w:pPr>
            <w:r w:rsidRPr="007D5705">
              <w:rPr>
                <w:rFonts w:cs="Times New Roman"/>
                <w:sz w:val="20"/>
              </w:rPr>
              <w:t xml:space="preserve">Categoria: ( ) Oculto </w:t>
            </w:r>
            <w:r w:rsidRPr="007D5705">
              <w:rPr>
                <w:rFonts w:cs="Times New Roman"/>
                <w:sz w:val="20"/>
              </w:rPr>
              <w:t> </w:t>
            </w:r>
            <w:r w:rsidRPr="007D5705">
              <w:rPr>
                <w:rFonts w:cs="Times New Roman"/>
                <w:sz w:val="20"/>
              </w:rPr>
              <w:t>(X) Evidente</w:t>
            </w:r>
          </w:p>
        </w:tc>
        <w:tc>
          <w:tcPr>
            <w:tcW w:w="5271" w:type="dxa"/>
            <w:vAlign w:val="center"/>
          </w:tcPr>
          <w:p w14:paraId="572CD527" w14:textId="77777777" w:rsidR="007D5705" w:rsidRPr="000604C1" w:rsidRDefault="007D5705" w:rsidP="007D5705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Prioridade: (X) Altíssima ( ) Alta ( ) Média ( ) Baixa</w:t>
            </w:r>
          </w:p>
        </w:tc>
      </w:tr>
      <w:tr w:rsidR="007D5705" w:rsidRPr="005C770D" w14:paraId="07377F2C" w14:textId="77777777" w:rsidTr="00C1791D">
        <w:tc>
          <w:tcPr>
            <w:tcW w:w="8640" w:type="dxa"/>
            <w:gridSpan w:val="2"/>
            <w:vAlign w:val="center"/>
          </w:tcPr>
          <w:p w14:paraId="30A363C6" w14:textId="77777777" w:rsidR="007D5705" w:rsidRPr="000604C1" w:rsidRDefault="007D5705" w:rsidP="007D5705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Descrição: O sistema deve verificar se as duas cartas clicadas formam um par.</w:t>
            </w:r>
          </w:p>
        </w:tc>
      </w:tr>
    </w:tbl>
    <w:p w14:paraId="77165F19" w14:textId="77777777" w:rsidR="007D5705" w:rsidRPr="000604C1" w:rsidRDefault="007D5705" w:rsidP="007D5705">
      <w:pPr>
        <w:rPr>
          <w:rFonts w:cs="Times New Roman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0"/>
        <w:gridCol w:w="5130"/>
      </w:tblGrid>
      <w:tr w:rsidR="007D5705" w:rsidRPr="005C770D" w14:paraId="4FA59A03" w14:textId="77777777" w:rsidTr="00C1791D">
        <w:tc>
          <w:tcPr>
            <w:tcW w:w="8640" w:type="dxa"/>
            <w:gridSpan w:val="2"/>
            <w:vAlign w:val="center"/>
          </w:tcPr>
          <w:p w14:paraId="304B310D" w14:textId="77777777" w:rsidR="007D5705" w:rsidRPr="000604C1" w:rsidRDefault="007D5705" w:rsidP="007D5705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RF005 - Registro de Jogadas e Tempo</w:t>
            </w:r>
          </w:p>
        </w:tc>
      </w:tr>
      <w:tr w:rsidR="007D5705" w:rsidRPr="005C770D" w14:paraId="29DB9CA2" w14:textId="77777777" w:rsidTr="00C1791D">
        <w:tc>
          <w:tcPr>
            <w:tcW w:w="3510" w:type="dxa"/>
            <w:vAlign w:val="center"/>
          </w:tcPr>
          <w:p w14:paraId="1F123A36" w14:textId="77777777" w:rsidR="007D5705" w:rsidRPr="007D5705" w:rsidRDefault="007D5705" w:rsidP="007D5705">
            <w:pPr>
              <w:rPr>
                <w:rFonts w:cs="Times New Roman"/>
              </w:rPr>
            </w:pPr>
            <w:r w:rsidRPr="007D5705">
              <w:rPr>
                <w:rFonts w:cs="Times New Roman"/>
                <w:sz w:val="20"/>
              </w:rPr>
              <w:t xml:space="preserve">Categoria: ( ) Oculto </w:t>
            </w:r>
            <w:r w:rsidRPr="007D5705">
              <w:rPr>
                <w:rFonts w:cs="Times New Roman"/>
                <w:sz w:val="20"/>
              </w:rPr>
              <w:t> </w:t>
            </w:r>
            <w:r w:rsidRPr="007D5705">
              <w:rPr>
                <w:rFonts w:cs="Times New Roman"/>
                <w:sz w:val="20"/>
              </w:rPr>
              <w:t>(X) Evidente</w:t>
            </w:r>
          </w:p>
        </w:tc>
        <w:tc>
          <w:tcPr>
            <w:tcW w:w="5130" w:type="dxa"/>
            <w:vAlign w:val="center"/>
          </w:tcPr>
          <w:p w14:paraId="194FEA48" w14:textId="77777777" w:rsidR="007D5705" w:rsidRPr="000604C1" w:rsidRDefault="007D5705" w:rsidP="007D5705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Prioridade: ( ) Altíssima (X) Alta ( ) Média ( ) Baixa</w:t>
            </w:r>
          </w:p>
        </w:tc>
      </w:tr>
      <w:tr w:rsidR="007D5705" w:rsidRPr="005C770D" w14:paraId="58B670C1" w14:textId="77777777" w:rsidTr="00C1791D">
        <w:tc>
          <w:tcPr>
            <w:tcW w:w="8640" w:type="dxa"/>
            <w:gridSpan w:val="2"/>
            <w:vAlign w:val="center"/>
          </w:tcPr>
          <w:p w14:paraId="6914A979" w14:textId="77777777" w:rsidR="007D5705" w:rsidRPr="000604C1" w:rsidRDefault="007D5705" w:rsidP="007D5705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Descrição: O sistema deve registrar o número de jogadas e o tempo de jogo.</w:t>
            </w:r>
          </w:p>
        </w:tc>
      </w:tr>
    </w:tbl>
    <w:p w14:paraId="6A10883C" w14:textId="77777777" w:rsidR="007D5705" w:rsidRPr="000604C1" w:rsidRDefault="007D5705" w:rsidP="007D5705">
      <w:pPr>
        <w:rPr>
          <w:rFonts w:cs="Times New Roman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5271"/>
      </w:tblGrid>
      <w:tr w:rsidR="007D5705" w:rsidRPr="005C770D" w14:paraId="23FF3AC7" w14:textId="77777777" w:rsidTr="00C1791D">
        <w:tc>
          <w:tcPr>
            <w:tcW w:w="8640" w:type="dxa"/>
            <w:gridSpan w:val="2"/>
            <w:vAlign w:val="center"/>
          </w:tcPr>
          <w:p w14:paraId="174743C2" w14:textId="77777777" w:rsidR="007D5705" w:rsidRPr="000604C1" w:rsidRDefault="007D5705" w:rsidP="007D5705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RF006 - Exibir Mensagem de Vitória</w:t>
            </w:r>
          </w:p>
        </w:tc>
      </w:tr>
      <w:tr w:rsidR="007D5705" w:rsidRPr="005C770D" w14:paraId="46881D11" w14:textId="77777777" w:rsidTr="00C1791D">
        <w:tc>
          <w:tcPr>
            <w:tcW w:w="3369" w:type="dxa"/>
            <w:vAlign w:val="center"/>
          </w:tcPr>
          <w:p w14:paraId="117E9AD8" w14:textId="77777777" w:rsidR="007D5705" w:rsidRPr="007D5705" w:rsidRDefault="007D5705" w:rsidP="007D5705">
            <w:pPr>
              <w:rPr>
                <w:rFonts w:cs="Times New Roman"/>
              </w:rPr>
            </w:pPr>
            <w:r w:rsidRPr="007D5705">
              <w:rPr>
                <w:rFonts w:cs="Times New Roman"/>
                <w:sz w:val="20"/>
              </w:rPr>
              <w:t xml:space="preserve">Categoria: ( ) Oculto </w:t>
            </w:r>
            <w:r w:rsidRPr="007D5705">
              <w:rPr>
                <w:rFonts w:cs="Times New Roman"/>
                <w:sz w:val="20"/>
              </w:rPr>
              <w:t> </w:t>
            </w:r>
            <w:r w:rsidRPr="007D5705">
              <w:rPr>
                <w:rFonts w:cs="Times New Roman"/>
                <w:sz w:val="20"/>
              </w:rPr>
              <w:t>(X) Evidente</w:t>
            </w:r>
          </w:p>
        </w:tc>
        <w:tc>
          <w:tcPr>
            <w:tcW w:w="5271" w:type="dxa"/>
            <w:vAlign w:val="center"/>
          </w:tcPr>
          <w:p w14:paraId="41070CF0" w14:textId="77777777" w:rsidR="007D5705" w:rsidRPr="000604C1" w:rsidRDefault="007D5705" w:rsidP="007D5705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Prioridade: (X) Altíssima ( ) Alta ( ) Média ( ) Baixa</w:t>
            </w:r>
          </w:p>
        </w:tc>
      </w:tr>
      <w:tr w:rsidR="007D5705" w:rsidRPr="005C770D" w14:paraId="3AA0F7A9" w14:textId="77777777" w:rsidTr="00C1791D">
        <w:tc>
          <w:tcPr>
            <w:tcW w:w="8640" w:type="dxa"/>
            <w:gridSpan w:val="2"/>
            <w:vAlign w:val="center"/>
          </w:tcPr>
          <w:p w14:paraId="6ECFF2C2" w14:textId="77777777" w:rsidR="007D5705" w:rsidRPr="000604C1" w:rsidRDefault="007D5705" w:rsidP="007D5705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Descrição: Uma mensagem deve ser exibida ao jogador ao finalizar todos os pares corretamente.</w:t>
            </w:r>
          </w:p>
        </w:tc>
      </w:tr>
    </w:tbl>
    <w:p w14:paraId="1E3761A8" w14:textId="77777777" w:rsidR="007D5705" w:rsidRPr="000604C1" w:rsidRDefault="007D5705" w:rsidP="007D5705">
      <w:pPr>
        <w:rPr>
          <w:rFonts w:cs="Times New Roman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0"/>
        <w:gridCol w:w="5130"/>
      </w:tblGrid>
      <w:tr w:rsidR="007D5705" w:rsidRPr="007D5705" w14:paraId="1600AA73" w14:textId="77777777" w:rsidTr="00C1791D">
        <w:tc>
          <w:tcPr>
            <w:tcW w:w="8640" w:type="dxa"/>
            <w:gridSpan w:val="2"/>
            <w:vAlign w:val="center"/>
          </w:tcPr>
          <w:p w14:paraId="4DAA36AF" w14:textId="33A30B96" w:rsidR="007D5705" w:rsidRPr="007D5705" w:rsidRDefault="007D5705" w:rsidP="007D5705">
            <w:pPr>
              <w:rPr>
                <w:rFonts w:cs="Times New Roman"/>
              </w:rPr>
            </w:pPr>
            <w:r w:rsidRPr="007D5705">
              <w:rPr>
                <w:rFonts w:cs="Times New Roman"/>
                <w:sz w:val="20"/>
              </w:rPr>
              <w:t>RF00</w:t>
            </w:r>
            <w:r w:rsidR="000604C1">
              <w:rPr>
                <w:rFonts w:cs="Times New Roman"/>
                <w:sz w:val="20"/>
              </w:rPr>
              <w:t>7</w:t>
            </w:r>
            <w:r w:rsidRPr="007D5705">
              <w:rPr>
                <w:rFonts w:cs="Times New Roman"/>
                <w:sz w:val="20"/>
              </w:rPr>
              <w:t xml:space="preserve"> - Botão Reiniciar Jogo</w:t>
            </w:r>
          </w:p>
        </w:tc>
      </w:tr>
      <w:tr w:rsidR="007D5705" w:rsidRPr="005C770D" w14:paraId="4E705FD0" w14:textId="77777777" w:rsidTr="00C1791D">
        <w:tc>
          <w:tcPr>
            <w:tcW w:w="3510" w:type="dxa"/>
            <w:vAlign w:val="center"/>
          </w:tcPr>
          <w:p w14:paraId="3297AD35" w14:textId="77777777" w:rsidR="007D5705" w:rsidRPr="007D5705" w:rsidRDefault="007D5705" w:rsidP="007D5705">
            <w:pPr>
              <w:rPr>
                <w:rFonts w:cs="Times New Roman"/>
              </w:rPr>
            </w:pPr>
            <w:r w:rsidRPr="007D5705">
              <w:rPr>
                <w:rFonts w:cs="Times New Roman"/>
                <w:sz w:val="20"/>
              </w:rPr>
              <w:t xml:space="preserve">Categoria: ( ) Oculto </w:t>
            </w:r>
            <w:r w:rsidRPr="007D5705">
              <w:rPr>
                <w:rFonts w:cs="Times New Roman"/>
                <w:sz w:val="20"/>
              </w:rPr>
              <w:t> </w:t>
            </w:r>
            <w:r w:rsidRPr="007D5705">
              <w:rPr>
                <w:rFonts w:cs="Times New Roman"/>
                <w:sz w:val="20"/>
              </w:rPr>
              <w:t>(X) Evidente</w:t>
            </w:r>
          </w:p>
        </w:tc>
        <w:tc>
          <w:tcPr>
            <w:tcW w:w="5130" w:type="dxa"/>
            <w:vAlign w:val="center"/>
          </w:tcPr>
          <w:p w14:paraId="7FDCA344" w14:textId="77777777" w:rsidR="007D5705" w:rsidRPr="000604C1" w:rsidRDefault="007D5705" w:rsidP="007D5705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Prioridade: ( ) Altíssima ( ) Alta (X) Média ( ) Baixa</w:t>
            </w:r>
          </w:p>
        </w:tc>
      </w:tr>
      <w:tr w:rsidR="007D5705" w:rsidRPr="005C770D" w14:paraId="71329DB5" w14:textId="77777777" w:rsidTr="00C1791D">
        <w:tc>
          <w:tcPr>
            <w:tcW w:w="8640" w:type="dxa"/>
            <w:gridSpan w:val="2"/>
            <w:vAlign w:val="center"/>
          </w:tcPr>
          <w:p w14:paraId="48188EFF" w14:textId="77777777" w:rsidR="007D5705" w:rsidRPr="000604C1" w:rsidRDefault="007D5705" w:rsidP="007D5705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Descrição: O jogador deve ter a opção de reiniciar o jogo a qualquer momento.</w:t>
            </w:r>
          </w:p>
        </w:tc>
      </w:tr>
    </w:tbl>
    <w:p w14:paraId="3DD91720" w14:textId="77777777" w:rsidR="009D2F60" w:rsidRPr="000604C1" w:rsidRDefault="009D2F60">
      <w:pPr>
        <w:pStyle w:val="Ttulo1"/>
        <w:rPr>
          <w:lang w:val="pt-BR"/>
        </w:rPr>
      </w:pPr>
    </w:p>
    <w:p w14:paraId="4C58EF88" w14:textId="77777777" w:rsidR="001853EA" w:rsidRDefault="007F61F7">
      <w:pPr>
        <w:pStyle w:val="Ttulo1"/>
      </w:pPr>
      <w:r>
        <w:t>5. Requisitos Não Funcionais</w:t>
      </w:r>
    </w:p>
    <w:p w14:paraId="0AEA0422" w14:textId="77777777" w:rsidR="009D2F60" w:rsidRPr="009D2F60" w:rsidRDefault="009D2F60" w:rsidP="009D2F60">
      <w:pPr>
        <w:rPr>
          <w:rFonts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52"/>
        <w:gridCol w:w="4988"/>
      </w:tblGrid>
      <w:tr w:rsidR="009D2F60" w:rsidRPr="009D2F60" w14:paraId="68FD6819" w14:textId="77777777" w:rsidTr="00C1791D">
        <w:tc>
          <w:tcPr>
            <w:tcW w:w="8640" w:type="dxa"/>
            <w:gridSpan w:val="2"/>
            <w:vAlign w:val="center"/>
          </w:tcPr>
          <w:p w14:paraId="4EAD4A04" w14:textId="77777777" w:rsidR="009D2F60" w:rsidRPr="009D2F60" w:rsidRDefault="009D2F60" w:rsidP="009D2F60">
            <w:pPr>
              <w:rPr>
                <w:rFonts w:cs="Times New Roman"/>
              </w:rPr>
            </w:pPr>
            <w:r w:rsidRPr="009D2F60">
              <w:rPr>
                <w:rFonts w:cs="Times New Roman"/>
                <w:sz w:val="20"/>
              </w:rPr>
              <w:t>RNF001 - Interface Responsiva</w:t>
            </w:r>
          </w:p>
        </w:tc>
      </w:tr>
      <w:tr w:rsidR="009D2F60" w:rsidRPr="005C770D" w14:paraId="5A6620F5" w14:textId="77777777" w:rsidTr="00C1791D">
        <w:tc>
          <w:tcPr>
            <w:tcW w:w="3652" w:type="dxa"/>
            <w:vAlign w:val="center"/>
          </w:tcPr>
          <w:p w14:paraId="5C8F6F75" w14:textId="77777777" w:rsidR="009D2F60" w:rsidRPr="009D2F60" w:rsidRDefault="009D2F60" w:rsidP="009D2F60">
            <w:pPr>
              <w:rPr>
                <w:rFonts w:cs="Times New Roman"/>
              </w:rPr>
            </w:pPr>
            <w:r w:rsidRPr="009D2F60">
              <w:rPr>
                <w:rFonts w:cs="Times New Roman"/>
                <w:sz w:val="20"/>
              </w:rPr>
              <w:t xml:space="preserve">Categoria: ( ) Oculto </w:t>
            </w:r>
            <w:r w:rsidRPr="009D2F60">
              <w:rPr>
                <w:rFonts w:cs="Times New Roman"/>
                <w:sz w:val="20"/>
              </w:rPr>
              <w:t> </w:t>
            </w:r>
            <w:r w:rsidRPr="009D2F60">
              <w:rPr>
                <w:rFonts w:cs="Times New Roman"/>
                <w:sz w:val="20"/>
              </w:rPr>
              <w:t>(X) Evidente</w:t>
            </w:r>
          </w:p>
        </w:tc>
        <w:tc>
          <w:tcPr>
            <w:tcW w:w="4988" w:type="dxa"/>
            <w:vAlign w:val="center"/>
          </w:tcPr>
          <w:p w14:paraId="05B3B652" w14:textId="77777777" w:rsidR="009D2F60" w:rsidRPr="000604C1" w:rsidRDefault="009D2F60" w:rsidP="009D2F60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Prioridade: (X) Altíssima ( ) Alta ( ) Média ( ) Baixa</w:t>
            </w:r>
          </w:p>
        </w:tc>
      </w:tr>
      <w:tr w:rsidR="009D2F60" w:rsidRPr="005C770D" w14:paraId="1AC498F5" w14:textId="77777777" w:rsidTr="00C1791D">
        <w:tc>
          <w:tcPr>
            <w:tcW w:w="8640" w:type="dxa"/>
            <w:gridSpan w:val="2"/>
            <w:vAlign w:val="center"/>
          </w:tcPr>
          <w:p w14:paraId="1B0B478C" w14:textId="77777777" w:rsidR="009D2F60" w:rsidRPr="000604C1" w:rsidRDefault="009D2F60" w:rsidP="009D2F60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Descrição: A interface deve ser adaptável a dispositivos mobile e desktop.</w:t>
            </w:r>
          </w:p>
        </w:tc>
      </w:tr>
    </w:tbl>
    <w:p w14:paraId="032CB358" w14:textId="77777777" w:rsidR="009D2F60" w:rsidRPr="000604C1" w:rsidRDefault="009D2F60" w:rsidP="009D2F60">
      <w:pPr>
        <w:rPr>
          <w:rFonts w:cs="Times New Roman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0"/>
        <w:gridCol w:w="5130"/>
      </w:tblGrid>
      <w:tr w:rsidR="009D2F60" w:rsidRPr="009D2F60" w14:paraId="547CFFD9" w14:textId="77777777" w:rsidTr="00C1791D">
        <w:tc>
          <w:tcPr>
            <w:tcW w:w="8640" w:type="dxa"/>
            <w:gridSpan w:val="2"/>
            <w:vAlign w:val="center"/>
          </w:tcPr>
          <w:p w14:paraId="64E8DD41" w14:textId="77777777" w:rsidR="009D2F60" w:rsidRPr="009D2F60" w:rsidRDefault="009D2F60" w:rsidP="009D2F60">
            <w:pPr>
              <w:rPr>
                <w:rFonts w:cs="Times New Roman"/>
              </w:rPr>
            </w:pPr>
            <w:r w:rsidRPr="009D2F60">
              <w:rPr>
                <w:rFonts w:cs="Times New Roman"/>
                <w:sz w:val="20"/>
              </w:rPr>
              <w:t>RNF002 - Tempo de Resposta</w:t>
            </w:r>
          </w:p>
        </w:tc>
      </w:tr>
      <w:tr w:rsidR="009D2F60" w:rsidRPr="005C770D" w14:paraId="1FEC7F43" w14:textId="77777777" w:rsidTr="00C1791D">
        <w:tc>
          <w:tcPr>
            <w:tcW w:w="3510" w:type="dxa"/>
            <w:vAlign w:val="center"/>
          </w:tcPr>
          <w:p w14:paraId="5A7014A0" w14:textId="77777777" w:rsidR="009D2F60" w:rsidRPr="009D2F60" w:rsidRDefault="009D2F60" w:rsidP="009D2F60">
            <w:pPr>
              <w:rPr>
                <w:rFonts w:cs="Times New Roman"/>
              </w:rPr>
            </w:pPr>
            <w:r w:rsidRPr="009D2F60">
              <w:rPr>
                <w:rFonts w:cs="Times New Roman"/>
                <w:sz w:val="20"/>
              </w:rPr>
              <w:t xml:space="preserve">Categoria: ( ) Oculto </w:t>
            </w:r>
            <w:r w:rsidRPr="009D2F60">
              <w:rPr>
                <w:rFonts w:cs="Times New Roman"/>
                <w:sz w:val="20"/>
              </w:rPr>
              <w:t> </w:t>
            </w:r>
            <w:r w:rsidRPr="009D2F60">
              <w:rPr>
                <w:rFonts w:cs="Times New Roman"/>
                <w:sz w:val="20"/>
              </w:rPr>
              <w:t>(X) Evidente</w:t>
            </w:r>
          </w:p>
        </w:tc>
        <w:tc>
          <w:tcPr>
            <w:tcW w:w="5130" w:type="dxa"/>
            <w:vAlign w:val="center"/>
          </w:tcPr>
          <w:p w14:paraId="18D43471" w14:textId="77777777" w:rsidR="009D2F60" w:rsidRPr="000604C1" w:rsidRDefault="009D2F60" w:rsidP="009D2F60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Prioridade: (X) Altíssima ( ) Alta ( ) Média ( ) Baixa</w:t>
            </w:r>
          </w:p>
        </w:tc>
      </w:tr>
      <w:tr w:rsidR="009D2F60" w:rsidRPr="005C770D" w14:paraId="3EE6B87A" w14:textId="77777777" w:rsidTr="00C1791D">
        <w:tc>
          <w:tcPr>
            <w:tcW w:w="8640" w:type="dxa"/>
            <w:gridSpan w:val="2"/>
            <w:vAlign w:val="center"/>
          </w:tcPr>
          <w:p w14:paraId="4EDAE742" w14:textId="77777777" w:rsidR="009D2F60" w:rsidRPr="000604C1" w:rsidRDefault="009D2F60" w:rsidP="009D2F60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Descrição: A carta deve virar em até 1 segundo após o clique.</w:t>
            </w:r>
          </w:p>
        </w:tc>
      </w:tr>
    </w:tbl>
    <w:p w14:paraId="343FF092" w14:textId="77777777" w:rsidR="009D2F60" w:rsidRPr="000604C1" w:rsidRDefault="009D2F60" w:rsidP="009D2F60">
      <w:pPr>
        <w:rPr>
          <w:rFonts w:cs="Times New Roman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5271"/>
      </w:tblGrid>
      <w:tr w:rsidR="009D2F60" w:rsidRPr="009D2F60" w14:paraId="66224A0F" w14:textId="77777777" w:rsidTr="00C1791D">
        <w:tc>
          <w:tcPr>
            <w:tcW w:w="8640" w:type="dxa"/>
            <w:gridSpan w:val="2"/>
            <w:vAlign w:val="center"/>
          </w:tcPr>
          <w:p w14:paraId="13FCD920" w14:textId="77777777" w:rsidR="009D2F60" w:rsidRPr="009D2F60" w:rsidRDefault="009D2F60" w:rsidP="009D2F60">
            <w:pPr>
              <w:rPr>
                <w:rFonts w:cs="Times New Roman"/>
              </w:rPr>
            </w:pPr>
            <w:r w:rsidRPr="009D2F60">
              <w:rPr>
                <w:rFonts w:cs="Times New Roman"/>
                <w:sz w:val="20"/>
              </w:rPr>
              <w:t>RNF003 - Design Atrativo</w:t>
            </w:r>
          </w:p>
        </w:tc>
      </w:tr>
      <w:tr w:rsidR="009D2F60" w:rsidRPr="005C770D" w14:paraId="760934EF" w14:textId="77777777" w:rsidTr="00C1791D">
        <w:tc>
          <w:tcPr>
            <w:tcW w:w="3369" w:type="dxa"/>
            <w:vAlign w:val="center"/>
          </w:tcPr>
          <w:p w14:paraId="4C800C72" w14:textId="77777777" w:rsidR="009D2F60" w:rsidRPr="009D2F60" w:rsidRDefault="009D2F60" w:rsidP="009D2F60">
            <w:pPr>
              <w:rPr>
                <w:rFonts w:cs="Times New Roman"/>
              </w:rPr>
            </w:pPr>
            <w:r w:rsidRPr="009D2F60">
              <w:rPr>
                <w:rFonts w:cs="Times New Roman"/>
                <w:sz w:val="20"/>
              </w:rPr>
              <w:t xml:space="preserve">Categoria: ( ) Oculto </w:t>
            </w:r>
            <w:r w:rsidRPr="009D2F60">
              <w:rPr>
                <w:rFonts w:cs="Times New Roman"/>
                <w:sz w:val="20"/>
              </w:rPr>
              <w:t> </w:t>
            </w:r>
            <w:r w:rsidRPr="009D2F60">
              <w:rPr>
                <w:rFonts w:cs="Times New Roman"/>
                <w:sz w:val="20"/>
              </w:rPr>
              <w:t>(X) Evidente</w:t>
            </w:r>
          </w:p>
        </w:tc>
        <w:tc>
          <w:tcPr>
            <w:tcW w:w="5271" w:type="dxa"/>
            <w:vAlign w:val="center"/>
          </w:tcPr>
          <w:p w14:paraId="676A59F0" w14:textId="77777777" w:rsidR="009D2F60" w:rsidRPr="000604C1" w:rsidRDefault="009D2F60" w:rsidP="009D2F60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Prioridade: ( ) Altíssima (X) Alta ( ) Média ( ) Baixa</w:t>
            </w:r>
          </w:p>
        </w:tc>
      </w:tr>
      <w:tr w:rsidR="009D2F60" w:rsidRPr="005C770D" w14:paraId="7F0BE3AF" w14:textId="77777777" w:rsidTr="00C1791D">
        <w:tc>
          <w:tcPr>
            <w:tcW w:w="8640" w:type="dxa"/>
            <w:gridSpan w:val="2"/>
            <w:vAlign w:val="center"/>
          </w:tcPr>
          <w:p w14:paraId="5A40B27A" w14:textId="77777777" w:rsidR="009D2F60" w:rsidRPr="000604C1" w:rsidRDefault="009D2F60" w:rsidP="009D2F60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Descrição: O jogo deve apresentar design atrativo com animações em CSS.</w:t>
            </w:r>
          </w:p>
        </w:tc>
      </w:tr>
    </w:tbl>
    <w:p w14:paraId="062AA9F6" w14:textId="77777777" w:rsidR="009D2F60" w:rsidRPr="000604C1" w:rsidRDefault="009D2F60" w:rsidP="009D2F60">
      <w:pPr>
        <w:rPr>
          <w:rFonts w:cs="Times New Roman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5271"/>
      </w:tblGrid>
      <w:tr w:rsidR="009D2F60" w:rsidRPr="009D2F60" w14:paraId="464DA012" w14:textId="77777777" w:rsidTr="00C1791D">
        <w:tc>
          <w:tcPr>
            <w:tcW w:w="8640" w:type="dxa"/>
            <w:gridSpan w:val="2"/>
            <w:vAlign w:val="center"/>
          </w:tcPr>
          <w:p w14:paraId="2DC6FFBC" w14:textId="77777777" w:rsidR="009D2F60" w:rsidRPr="009D2F60" w:rsidRDefault="009D2F60" w:rsidP="009D2F60">
            <w:pPr>
              <w:rPr>
                <w:rFonts w:cs="Times New Roman"/>
              </w:rPr>
            </w:pPr>
            <w:r w:rsidRPr="009D2F60">
              <w:rPr>
                <w:rFonts w:cs="Times New Roman"/>
                <w:sz w:val="20"/>
              </w:rPr>
              <w:t>RNF004 - Prevenção de Recarregamento</w:t>
            </w:r>
          </w:p>
        </w:tc>
      </w:tr>
      <w:tr w:rsidR="009D2F60" w:rsidRPr="005C770D" w14:paraId="5E9BF8BF" w14:textId="77777777" w:rsidTr="00C1791D">
        <w:tc>
          <w:tcPr>
            <w:tcW w:w="3369" w:type="dxa"/>
            <w:vAlign w:val="center"/>
          </w:tcPr>
          <w:p w14:paraId="2B02A509" w14:textId="77777777" w:rsidR="009D2F60" w:rsidRPr="009D2F60" w:rsidRDefault="009D2F60" w:rsidP="009D2F60">
            <w:pPr>
              <w:rPr>
                <w:rFonts w:cs="Times New Roman"/>
              </w:rPr>
            </w:pPr>
            <w:r w:rsidRPr="009D2F60">
              <w:rPr>
                <w:rFonts w:cs="Times New Roman"/>
                <w:sz w:val="20"/>
              </w:rPr>
              <w:t xml:space="preserve">Categoria: ( ) Oculto </w:t>
            </w:r>
            <w:r w:rsidRPr="009D2F60">
              <w:rPr>
                <w:rFonts w:cs="Times New Roman"/>
                <w:sz w:val="20"/>
              </w:rPr>
              <w:t> </w:t>
            </w:r>
            <w:r w:rsidRPr="009D2F60">
              <w:rPr>
                <w:rFonts w:cs="Times New Roman"/>
                <w:sz w:val="20"/>
              </w:rPr>
              <w:t>(X) Evidente</w:t>
            </w:r>
          </w:p>
        </w:tc>
        <w:tc>
          <w:tcPr>
            <w:tcW w:w="5271" w:type="dxa"/>
            <w:vAlign w:val="center"/>
          </w:tcPr>
          <w:p w14:paraId="1F822396" w14:textId="77777777" w:rsidR="009D2F60" w:rsidRPr="000604C1" w:rsidRDefault="009D2F60" w:rsidP="009D2F60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Prioridade: ( ) Altíssima (X) Alta ( ) Média ( ) Baixa</w:t>
            </w:r>
          </w:p>
        </w:tc>
      </w:tr>
      <w:tr w:rsidR="009D2F60" w:rsidRPr="005C770D" w14:paraId="1BEB9EBB" w14:textId="77777777" w:rsidTr="00C1791D">
        <w:tc>
          <w:tcPr>
            <w:tcW w:w="8640" w:type="dxa"/>
            <w:gridSpan w:val="2"/>
            <w:vAlign w:val="center"/>
          </w:tcPr>
          <w:p w14:paraId="20A2ADA0" w14:textId="77777777" w:rsidR="009D2F60" w:rsidRPr="000604C1" w:rsidRDefault="009D2F60" w:rsidP="009D2F60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Descrição: O sistema deve evitar recarregamento de página em formulários.</w:t>
            </w:r>
          </w:p>
        </w:tc>
      </w:tr>
    </w:tbl>
    <w:p w14:paraId="393529FA" w14:textId="77777777" w:rsidR="009D2F60" w:rsidRPr="000604C1" w:rsidRDefault="009D2F60" w:rsidP="009D2F60">
      <w:pPr>
        <w:rPr>
          <w:rFonts w:cs="Times New Roman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5271"/>
      </w:tblGrid>
      <w:tr w:rsidR="009D2F60" w:rsidRPr="009D2F60" w14:paraId="31DA0DE6" w14:textId="77777777" w:rsidTr="00C1791D">
        <w:tc>
          <w:tcPr>
            <w:tcW w:w="8640" w:type="dxa"/>
            <w:gridSpan w:val="2"/>
            <w:vAlign w:val="center"/>
          </w:tcPr>
          <w:p w14:paraId="47981E95" w14:textId="77777777" w:rsidR="009D2F60" w:rsidRPr="009D2F60" w:rsidRDefault="009D2F60" w:rsidP="009D2F60">
            <w:pPr>
              <w:rPr>
                <w:rFonts w:cs="Times New Roman"/>
              </w:rPr>
            </w:pPr>
            <w:r w:rsidRPr="009D2F60">
              <w:rPr>
                <w:rFonts w:cs="Times New Roman"/>
                <w:sz w:val="20"/>
              </w:rPr>
              <w:t>RNF005 - Separação de Arquivos</w:t>
            </w:r>
          </w:p>
        </w:tc>
      </w:tr>
      <w:tr w:rsidR="009D2F60" w:rsidRPr="005C770D" w14:paraId="394BFF05" w14:textId="77777777" w:rsidTr="00C1791D">
        <w:tc>
          <w:tcPr>
            <w:tcW w:w="3369" w:type="dxa"/>
            <w:vAlign w:val="center"/>
          </w:tcPr>
          <w:p w14:paraId="15540D3E" w14:textId="77777777" w:rsidR="009D2F60" w:rsidRPr="009D2F60" w:rsidRDefault="009D2F60" w:rsidP="009D2F60">
            <w:pPr>
              <w:rPr>
                <w:rFonts w:cs="Times New Roman"/>
              </w:rPr>
            </w:pPr>
            <w:r w:rsidRPr="009D2F60">
              <w:rPr>
                <w:rFonts w:cs="Times New Roman"/>
                <w:sz w:val="20"/>
              </w:rPr>
              <w:t xml:space="preserve">Categoria: ( ) Oculto </w:t>
            </w:r>
            <w:r w:rsidRPr="009D2F60">
              <w:rPr>
                <w:rFonts w:cs="Times New Roman"/>
                <w:sz w:val="20"/>
              </w:rPr>
              <w:t> </w:t>
            </w:r>
            <w:r w:rsidRPr="009D2F60">
              <w:rPr>
                <w:rFonts w:cs="Times New Roman"/>
                <w:sz w:val="20"/>
              </w:rPr>
              <w:t>(X) Evidente</w:t>
            </w:r>
          </w:p>
        </w:tc>
        <w:tc>
          <w:tcPr>
            <w:tcW w:w="5271" w:type="dxa"/>
            <w:vAlign w:val="center"/>
          </w:tcPr>
          <w:p w14:paraId="548CD173" w14:textId="77777777" w:rsidR="009D2F60" w:rsidRPr="000604C1" w:rsidRDefault="009D2F60" w:rsidP="009D2F60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Prioridade: ( ) Altíssima ( ) Alta (X) Média ( ) Baixa</w:t>
            </w:r>
          </w:p>
        </w:tc>
      </w:tr>
      <w:tr w:rsidR="009D2F60" w:rsidRPr="005C770D" w14:paraId="4D1F662D" w14:textId="77777777" w:rsidTr="00C1791D">
        <w:tc>
          <w:tcPr>
            <w:tcW w:w="8640" w:type="dxa"/>
            <w:gridSpan w:val="2"/>
            <w:vAlign w:val="center"/>
          </w:tcPr>
          <w:p w14:paraId="33833F47" w14:textId="77777777" w:rsidR="009D2F60" w:rsidRPr="000604C1" w:rsidRDefault="009D2F60" w:rsidP="009D2F60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Descrição: A estrutura do projeto deve conter separação de arquivos HTML, CSS e JS.</w:t>
            </w:r>
          </w:p>
        </w:tc>
      </w:tr>
    </w:tbl>
    <w:p w14:paraId="489FAEF4" w14:textId="77777777" w:rsidR="009D2F60" w:rsidRPr="000604C1" w:rsidRDefault="009D2F60" w:rsidP="009D2F60">
      <w:pPr>
        <w:rPr>
          <w:rFonts w:cs="Times New Roman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0"/>
        <w:gridCol w:w="5130"/>
      </w:tblGrid>
      <w:tr w:rsidR="009D2F60" w:rsidRPr="009D2F60" w14:paraId="0CDDDDC6" w14:textId="77777777" w:rsidTr="00C1791D">
        <w:tc>
          <w:tcPr>
            <w:tcW w:w="8640" w:type="dxa"/>
            <w:gridSpan w:val="2"/>
            <w:vAlign w:val="center"/>
          </w:tcPr>
          <w:p w14:paraId="3107A1FB" w14:textId="77777777" w:rsidR="009D2F60" w:rsidRPr="009D2F60" w:rsidRDefault="009D2F60" w:rsidP="009D2F60">
            <w:pPr>
              <w:rPr>
                <w:rFonts w:cs="Times New Roman"/>
              </w:rPr>
            </w:pPr>
            <w:r w:rsidRPr="009D2F60">
              <w:rPr>
                <w:rFonts w:cs="Times New Roman"/>
                <w:sz w:val="20"/>
              </w:rPr>
              <w:t>RNF006 - Compatibilidade com Navegadores</w:t>
            </w:r>
          </w:p>
        </w:tc>
      </w:tr>
      <w:tr w:rsidR="009D2F60" w:rsidRPr="005C770D" w14:paraId="1290A380" w14:textId="77777777" w:rsidTr="00C1791D">
        <w:tc>
          <w:tcPr>
            <w:tcW w:w="3510" w:type="dxa"/>
            <w:vAlign w:val="center"/>
          </w:tcPr>
          <w:p w14:paraId="3691A243" w14:textId="77777777" w:rsidR="009D2F60" w:rsidRPr="009D2F60" w:rsidRDefault="009D2F60" w:rsidP="009D2F60">
            <w:pPr>
              <w:rPr>
                <w:rFonts w:cs="Times New Roman"/>
              </w:rPr>
            </w:pPr>
            <w:r w:rsidRPr="009D2F60">
              <w:rPr>
                <w:rFonts w:cs="Times New Roman"/>
                <w:sz w:val="20"/>
              </w:rPr>
              <w:t xml:space="preserve">Categoria: ( ) Oculto </w:t>
            </w:r>
            <w:r w:rsidRPr="009D2F60">
              <w:rPr>
                <w:rFonts w:cs="Times New Roman"/>
                <w:sz w:val="20"/>
              </w:rPr>
              <w:t> </w:t>
            </w:r>
            <w:r w:rsidRPr="009D2F60">
              <w:rPr>
                <w:rFonts w:cs="Times New Roman"/>
                <w:sz w:val="20"/>
              </w:rPr>
              <w:t>(X) Evidente</w:t>
            </w:r>
          </w:p>
        </w:tc>
        <w:tc>
          <w:tcPr>
            <w:tcW w:w="5130" w:type="dxa"/>
            <w:vAlign w:val="center"/>
          </w:tcPr>
          <w:p w14:paraId="0C0ABA10" w14:textId="77777777" w:rsidR="009D2F60" w:rsidRPr="000604C1" w:rsidRDefault="009D2F60" w:rsidP="009D2F60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Prioridade: ( ) Altíssima (X) Alta ( ) Média ( ) Baixa</w:t>
            </w:r>
          </w:p>
        </w:tc>
      </w:tr>
      <w:tr w:rsidR="009D2F60" w:rsidRPr="005C770D" w14:paraId="297BA759" w14:textId="77777777" w:rsidTr="00C1791D">
        <w:tc>
          <w:tcPr>
            <w:tcW w:w="8640" w:type="dxa"/>
            <w:gridSpan w:val="2"/>
            <w:vAlign w:val="center"/>
          </w:tcPr>
          <w:p w14:paraId="51DD1501" w14:textId="77777777" w:rsidR="009D2F60" w:rsidRPr="000604C1" w:rsidRDefault="009D2F60" w:rsidP="009D2F60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sz w:val="20"/>
                <w:lang w:val="pt-BR"/>
              </w:rPr>
              <w:t>Descrição: O jogo deve funcionar corretamente nos navegadores Chrome, Firefox e Edge.</w:t>
            </w:r>
          </w:p>
        </w:tc>
      </w:tr>
    </w:tbl>
    <w:p w14:paraId="07CFCEF6" w14:textId="77777777" w:rsidR="009D2F60" w:rsidRPr="000604C1" w:rsidRDefault="009D2F60" w:rsidP="009D2F60">
      <w:pPr>
        <w:rPr>
          <w:rFonts w:cs="Times New Roman"/>
          <w:lang w:val="pt-BR"/>
        </w:rPr>
      </w:pPr>
    </w:p>
    <w:p w14:paraId="4A436DBC" w14:textId="77777777" w:rsidR="009D2F60" w:rsidRPr="000604C1" w:rsidRDefault="009D2F60">
      <w:pPr>
        <w:pStyle w:val="Ttulo1"/>
        <w:rPr>
          <w:lang w:val="pt-BR"/>
        </w:rPr>
      </w:pPr>
    </w:p>
    <w:p w14:paraId="17D5B23F" w14:textId="77777777" w:rsidR="009D2F60" w:rsidRPr="000604C1" w:rsidRDefault="009D2F60">
      <w:pPr>
        <w:pStyle w:val="Ttulo1"/>
        <w:rPr>
          <w:lang w:val="pt-BR"/>
        </w:rPr>
      </w:pPr>
    </w:p>
    <w:p w14:paraId="7C23D268" w14:textId="77777777" w:rsidR="009D2F60" w:rsidRPr="000604C1" w:rsidRDefault="009D2F60" w:rsidP="009D2F60">
      <w:pPr>
        <w:rPr>
          <w:lang w:val="pt-BR"/>
        </w:rPr>
      </w:pPr>
    </w:p>
    <w:p w14:paraId="054BD07A" w14:textId="77777777" w:rsidR="009D2F60" w:rsidRPr="000604C1" w:rsidRDefault="009D2F60" w:rsidP="009D2F60">
      <w:pPr>
        <w:rPr>
          <w:lang w:val="pt-BR"/>
        </w:rPr>
      </w:pPr>
    </w:p>
    <w:p w14:paraId="488992FD" w14:textId="77777777" w:rsidR="00DC1CA4" w:rsidRPr="000604C1" w:rsidRDefault="00DC1CA4">
      <w:pPr>
        <w:pStyle w:val="Ttulo1"/>
        <w:rPr>
          <w:lang w:val="pt-BR"/>
        </w:rPr>
      </w:pPr>
    </w:p>
    <w:p w14:paraId="60D8D65D" w14:textId="77777777" w:rsidR="001853EA" w:rsidRDefault="007F61F7">
      <w:pPr>
        <w:pStyle w:val="Ttulo1"/>
      </w:pPr>
      <w:r>
        <w:t>6. Regras de Negócio</w:t>
      </w:r>
    </w:p>
    <w:p w14:paraId="79A4A18C" w14:textId="77777777" w:rsidR="009D2F60" w:rsidRPr="009D2F60" w:rsidRDefault="009D2F60" w:rsidP="009D2F60"/>
    <w:tbl>
      <w:tblPr>
        <w:tblStyle w:val="Tabelacomgrade"/>
        <w:tblW w:w="0" w:type="auto"/>
        <w:tblInd w:w="113" w:type="dxa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D7162" w14:paraId="309BFA92" w14:textId="77777777" w:rsidTr="00BD7162">
        <w:tc>
          <w:tcPr>
            <w:tcW w:w="2880" w:type="dxa"/>
          </w:tcPr>
          <w:p w14:paraId="746FA1E7" w14:textId="77777777" w:rsidR="00BD7162" w:rsidRDefault="00BD7162" w:rsidP="00A4288E">
            <w:r>
              <w:t>ID</w:t>
            </w:r>
          </w:p>
        </w:tc>
        <w:tc>
          <w:tcPr>
            <w:tcW w:w="2880" w:type="dxa"/>
          </w:tcPr>
          <w:p w14:paraId="79A31E44" w14:textId="77777777" w:rsidR="00BD7162" w:rsidRDefault="00BD7162" w:rsidP="00A4288E">
            <w:r>
              <w:t>Regra de Negócio</w:t>
            </w:r>
          </w:p>
        </w:tc>
        <w:tc>
          <w:tcPr>
            <w:tcW w:w="2880" w:type="dxa"/>
          </w:tcPr>
          <w:p w14:paraId="01CD0095" w14:textId="77777777" w:rsidR="00BD7162" w:rsidRDefault="00BD7162" w:rsidP="00A4288E">
            <w:r>
              <w:t>Descrição</w:t>
            </w:r>
          </w:p>
        </w:tc>
      </w:tr>
      <w:tr w:rsidR="00BD7162" w:rsidRPr="005C770D" w14:paraId="1CCA3B4A" w14:textId="77777777" w:rsidTr="00BD7162">
        <w:tc>
          <w:tcPr>
            <w:tcW w:w="2880" w:type="dxa"/>
          </w:tcPr>
          <w:p w14:paraId="6AE86D7C" w14:textId="77777777" w:rsidR="00BD7162" w:rsidRDefault="00BD7162" w:rsidP="00A4288E">
            <w:r>
              <w:t>RN001</w:t>
            </w:r>
          </w:p>
        </w:tc>
        <w:tc>
          <w:tcPr>
            <w:tcW w:w="2880" w:type="dxa"/>
          </w:tcPr>
          <w:p w14:paraId="71BD1299" w14:textId="77777777" w:rsidR="00BD7162" w:rsidRDefault="00BD7162" w:rsidP="00A4288E">
            <w:r>
              <w:t>Nome Obrigatório</w:t>
            </w:r>
          </w:p>
        </w:tc>
        <w:tc>
          <w:tcPr>
            <w:tcW w:w="2880" w:type="dxa"/>
          </w:tcPr>
          <w:p w14:paraId="7D7F6ECA" w14:textId="77777777" w:rsidR="00BD7162" w:rsidRPr="00BD7162" w:rsidRDefault="00BD7162" w:rsidP="00A4288E">
            <w:pPr>
              <w:rPr>
                <w:lang w:val="pt-BR"/>
              </w:rPr>
            </w:pPr>
            <w:r w:rsidRPr="00BD7162">
              <w:rPr>
                <w:lang w:val="pt-BR"/>
              </w:rPr>
              <w:t>O jogador deve inserir um nome válido para iniciar o jogo. O sistema não deve permitir o início sem essa informação.</w:t>
            </w:r>
          </w:p>
        </w:tc>
      </w:tr>
      <w:tr w:rsidR="00BD7162" w14:paraId="35F140E3" w14:textId="77777777" w:rsidTr="00BD7162">
        <w:tc>
          <w:tcPr>
            <w:tcW w:w="2880" w:type="dxa"/>
          </w:tcPr>
          <w:p w14:paraId="15513BC2" w14:textId="77777777" w:rsidR="00BD7162" w:rsidRDefault="00BD7162" w:rsidP="00A4288E">
            <w:r>
              <w:lastRenderedPageBreak/>
              <w:t>RN002</w:t>
            </w:r>
          </w:p>
        </w:tc>
        <w:tc>
          <w:tcPr>
            <w:tcW w:w="2880" w:type="dxa"/>
          </w:tcPr>
          <w:p w14:paraId="686E4BF4" w14:textId="77777777" w:rsidR="00BD7162" w:rsidRDefault="00BD7162" w:rsidP="00A4288E">
            <w:r>
              <w:t>Validação das Cartas</w:t>
            </w:r>
          </w:p>
        </w:tc>
        <w:tc>
          <w:tcPr>
            <w:tcW w:w="2880" w:type="dxa"/>
          </w:tcPr>
          <w:p w14:paraId="6A64BE9B" w14:textId="77777777" w:rsidR="00BD7162" w:rsidRDefault="00BD7162" w:rsidP="00A4288E">
            <w:r w:rsidRPr="00BD7162">
              <w:rPr>
                <w:lang w:val="pt-BR"/>
              </w:rPr>
              <w:t xml:space="preserve">Apenas cartas válidas e que ainda não foram reveladas podem ser viradas. </w:t>
            </w:r>
            <w:r>
              <w:t>Cartas já encontradas não devem ser interagidas.</w:t>
            </w:r>
          </w:p>
        </w:tc>
      </w:tr>
      <w:tr w:rsidR="00BD7162" w:rsidRPr="005C770D" w14:paraId="7642FA7E" w14:textId="77777777" w:rsidTr="00BD7162">
        <w:tc>
          <w:tcPr>
            <w:tcW w:w="2880" w:type="dxa"/>
          </w:tcPr>
          <w:p w14:paraId="0353129E" w14:textId="77777777" w:rsidR="00BD7162" w:rsidRDefault="00BD7162" w:rsidP="00A4288E">
            <w:r>
              <w:t>RN003</w:t>
            </w:r>
          </w:p>
        </w:tc>
        <w:tc>
          <w:tcPr>
            <w:tcW w:w="2880" w:type="dxa"/>
          </w:tcPr>
          <w:p w14:paraId="24FDFC2F" w14:textId="77777777" w:rsidR="00BD7162" w:rsidRDefault="00BD7162" w:rsidP="00A4288E">
            <w:r>
              <w:t>Condição de Vitória</w:t>
            </w:r>
          </w:p>
        </w:tc>
        <w:tc>
          <w:tcPr>
            <w:tcW w:w="2880" w:type="dxa"/>
          </w:tcPr>
          <w:p w14:paraId="3EC0672D" w14:textId="77777777" w:rsidR="00BD7162" w:rsidRPr="00BD7162" w:rsidRDefault="00BD7162" w:rsidP="00A4288E">
            <w:pPr>
              <w:rPr>
                <w:lang w:val="pt-BR"/>
              </w:rPr>
            </w:pPr>
            <w:r w:rsidRPr="00BD7162">
              <w:rPr>
                <w:lang w:val="pt-BR"/>
              </w:rPr>
              <w:t>O jogo termina apenas quando todos os pares de cartas forem encontrados corretamente.</w:t>
            </w:r>
          </w:p>
        </w:tc>
      </w:tr>
      <w:tr w:rsidR="00BD7162" w:rsidRPr="005C770D" w14:paraId="7CFD8CDC" w14:textId="77777777" w:rsidTr="00BD7162">
        <w:tc>
          <w:tcPr>
            <w:tcW w:w="2880" w:type="dxa"/>
          </w:tcPr>
          <w:p w14:paraId="0290A91D" w14:textId="77777777" w:rsidR="00BD7162" w:rsidRDefault="00BD7162" w:rsidP="00A4288E">
            <w:r>
              <w:t>RN004</w:t>
            </w:r>
          </w:p>
        </w:tc>
        <w:tc>
          <w:tcPr>
            <w:tcW w:w="2880" w:type="dxa"/>
          </w:tcPr>
          <w:p w14:paraId="02B48266" w14:textId="77777777" w:rsidR="00BD7162" w:rsidRDefault="00BD7162" w:rsidP="00A4288E">
            <w:r>
              <w:t>Contador de Jogadas</w:t>
            </w:r>
          </w:p>
        </w:tc>
        <w:tc>
          <w:tcPr>
            <w:tcW w:w="2880" w:type="dxa"/>
          </w:tcPr>
          <w:p w14:paraId="61FB33C2" w14:textId="77777777" w:rsidR="00BD7162" w:rsidRPr="00BD7162" w:rsidRDefault="00BD7162" w:rsidP="00A4288E">
            <w:pPr>
              <w:rPr>
                <w:lang w:val="pt-BR"/>
              </w:rPr>
            </w:pPr>
            <w:r w:rsidRPr="00BD7162">
              <w:rPr>
                <w:lang w:val="pt-BR"/>
              </w:rPr>
              <w:t>O sistema deve contabilizar cada tentativa de virar duas cartas, exibindo o total ao jogador.</w:t>
            </w:r>
          </w:p>
        </w:tc>
      </w:tr>
      <w:tr w:rsidR="00BD7162" w:rsidRPr="005C770D" w14:paraId="28C1F90C" w14:textId="77777777" w:rsidTr="00BD7162">
        <w:tc>
          <w:tcPr>
            <w:tcW w:w="2880" w:type="dxa"/>
          </w:tcPr>
          <w:p w14:paraId="2611C1FE" w14:textId="77777777" w:rsidR="00BD7162" w:rsidRDefault="00BD7162" w:rsidP="00A4288E">
            <w:r>
              <w:t>RN005</w:t>
            </w:r>
          </w:p>
        </w:tc>
        <w:tc>
          <w:tcPr>
            <w:tcW w:w="2880" w:type="dxa"/>
          </w:tcPr>
          <w:p w14:paraId="124C00AC" w14:textId="77777777" w:rsidR="00BD7162" w:rsidRDefault="00BD7162" w:rsidP="00A4288E">
            <w:r>
              <w:t>Controle de Tempo</w:t>
            </w:r>
          </w:p>
        </w:tc>
        <w:tc>
          <w:tcPr>
            <w:tcW w:w="2880" w:type="dxa"/>
          </w:tcPr>
          <w:p w14:paraId="08C28055" w14:textId="77777777" w:rsidR="00BD7162" w:rsidRPr="00BD7162" w:rsidRDefault="00BD7162" w:rsidP="00A4288E">
            <w:pPr>
              <w:rPr>
                <w:lang w:val="pt-BR"/>
              </w:rPr>
            </w:pPr>
            <w:r w:rsidRPr="00BD7162">
              <w:rPr>
                <w:lang w:val="pt-BR"/>
              </w:rPr>
              <w:t>O sistema deve iniciar um cronômetro no início da partida e exibir o tempo total ao final.</w:t>
            </w:r>
          </w:p>
        </w:tc>
      </w:tr>
      <w:tr w:rsidR="00BD7162" w:rsidRPr="005C770D" w14:paraId="301FBCCC" w14:textId="77777777" w:rsidTr="00BD7162">
        <w:tc>
          <w:tcPr>
            <w:tcW w:w="2880" w:type="dxa"/>
          </w:tcPr>
          <w:p w14:paraId="347C15BB" w14:textId="77777777" w:rsidR="00BD7162" w:rsidRDefault="00BD7162" w:rsidP="00A4288E">
            <w:r>
              <w:t>RN006</w:t>
            </w:r>
          </w:p>
        </w:tc>
        <w:tc>
          <w:tcPr>
            <w:tcW w:w="2880" w:type="dxa"/>
          </w:tcPr>
          <w:p w14:paraId="175A6EA5" w14:textId="77777777" w:rsidR="00BD7162" w:rsidRDefault="00BD7162" w:rsidP="00A4288E">
            <w:r>
              <w:t>Delay de Exibição</w:t>
            </w:r>
          </w:p>
        </w:tc>
        <w:tc>
          <w:tcPr>
            <w:tcW w:w="2880" w:type="dxa"/>
          </w:tcPr>
          <w:p w14:paraId="03535CE7" w14:textId="77777777" w:rsidR="00BD7162" w:rsidRPr="00BD7162" w:rsidRDefault="00BD7162" w:rsidP="00A4288E">
            <w:pPr>
              <w:rPr>
                <w:lang w:val="pt-BR"/>
              </w:rPr>
            </w:pPr>
            <w:r w:rsidRPr="00BD7162">
              <w:rPr>
                <w:lang w:val="pt-BR"/>
              </w:rPr>
              <w:t>Após virar duas cartas diferentes, o sistema deve aplicar um atraso (cerca de 1 segundo) antes de virar as cartas de volta.</w:t>
            </w:r>
          </w:p>
        </w:tc>
      </w:tr>
      <w:tr w:rsidR="00BD7162" w:rsidRPr="005C770D" w14:paraId="0FFBD2A4" w14:textId="77777777" w:rsidTr="00BD7162">
        <w:tc>
          <w:tcPr>
            <w:tcW w:w="2880" w:type="dxa"/>
          </w:tcPr>
          <w:p w14:paraId="4C9A9E66" w14:textId="77777777" w:rsidR="00BD7162" w:rsidRDefault="00BD7162" w:rsidP="00A4288E">
            <w:r>
              <w:t>RN007</w:t>
            </w:r>
          </w:p>
        </w:tc>
        <w:tc>
          <w:tcPr>
            <w:tcW w:w="2880" w:type="dxa"/>
          </w:tcPr>
          <w:p w14:paraId="62BB9A0D" w14:textId="77777777" w:rsidR="00BD7162" w:rsidRDefault="00BD7162" w:rsidP="00A4288E">
            <w:r>
              <w:t>Embaralhamento Aleatório</w:t>
            </w:r>
          </w:p>
        </w:tc>
        <w:tc>
          <w:tcPr>
            <w:tcW w:w="2880" w:type="dxa"/>
          </w:tcPr>
          <w:p w14:paraId="5211CD3F" w14:textId="77777777" w:rsidR="00BD7162" w:rsidRPr="00BD7162" w:rsidRDefault="00BD7162" w:rsidP="00A4288E">
            <w:pPr>
              <w:rPr>
                <w:lang w:val="pt-BR"/>
              </w:rPr>
            </w:pPr>
            <w:r w:rsidRPr="00BD7162">
              <w:rPr>
                <w:lang w:val="pt-BR"/>
              </w:rPr>
              <w:t>As cartas devem ser embaralhadas aleatoriamente a cada nova partida.</w:t>
            </w:r>
          </w:p>
        </w:tc>
      </w:tr>
      <w:tr w:rsidR="00BD7162" w:rsidRPr="005C770D" w14:paraId="63E659FA" w14:textId="77777777" w:rsidTr="00BD7162">
        <w:tc>
          <w:tcPr>
            <w:tcW w:w="2880" w:type="dxa"/>
          </w:tcPr>
          <w:p w14:paraId="4ACC8E82" w14:textId="77777777" w:rsidR="00BD7162" w:rsidRDefault="00BD7162" w:rsidP="00A4288E">
            <w:r>
              <w:t>RN008</w:t>
            </w:r>
          </w:p>
        </w:tc>
        <w:tc>
          <w:tcPr>
            <w:tcW w:w="2880" w:type="dxa"/>
          </w:tcPr>
          <w:p w14:paraId="690AB619" w14:textId="77777777" w:rsidR="00BD7162" w:rsidRDefault="00BD7162" w:rsidP="00A4288E">
            <w:r>
              <w:t>Feedback Visual</w:t>
            </w:r>
          </w:p>
          <w:p w14:paraId="2483DC28" w14:textId="6DDCC41D" w:rsidR="00BD7162" w:rsidRDefault="00BD7162" w:rsidP="00A4288E">
            <w:r>
              <w:t>(futuro)</w:t>
            </w:r>
          </w:p>
        </w:tc>
        <w:tc>
          <w:tcPr>
            <w:tcW w:w="2880" w:type="dxa"/>
          </w:tcPr>
          <w:p w14:paraId="71A1B695" w14:textId="77777777" w:rsidR="00BD7162" w:rsidRPr="00BD7162" w:rsidRDefault="00BD7162" w:rsidP="00A4288E">
            <w:pPr>
              <w:rPr>
                <w:lang w:val="pt-BR"/>
              </w:rPr>
            </w:pPr>
            <w:r w:rsidRPr="00BD7162">
              <w:rPr>
                <w:lang w:val="pt-BR"/>
              </w:rPr>
              <w:t>O sistema deve exibir mensagens visuais ao jogador, como confirmação de acertos ou finalização do jogo.</w:t>
            </w:r>
          </w:p>
        </w:tc>
      </w:tr>
      <w:tr w:rsidR="00BD7162" w:rsidRPr="005C770D" w14:paraId="70FF0E92" w14:textId="77777777" w:rsidTr="00BD7162">
        <w:tc>
          <w:tcPr>
            <w:tcW w:w="2880" w:type="dxa"/>
          </w:tcPr>
          <w:p w14:paraId="1716C2BC" w14:textId="77777777" w:rsidR="00BD7162" w:rsidRDefault="00BD7162" w:rsidP="00A4288E">
            <w:r>
              <w:t>RN009</w:t>
            </w:r>
          </w:p>
        </w:tc>
        <w:tc>
          <w:tcPr>
            <w:tcW w:w="2880" w:type="dxa"/>
          </w:tcPr>
          <w:p w14:paraId="5F3963E3" w14:textId="77777777" w:rsidR="00BD7162" w:rsidRPr="00BD7162" w:rsidRDefault="00BD7162" w:rsidP="00A4288E">
            <w:pPr>
              <w:rPr>
                <w:lang w:val="pt-BR"/>
              </w:rPr>
            </w:pPr>
            <w:r w:rsidRPr="00BD7162">
              <w:rPr>
                <w:lang w:val="pt-BR"/>
              </w:rPr>
              <w:t>Bloqueio de Jogadas Durante Delay</w:t>
            </w:r>
          </w:p>
        </w:tc>
        <w:tc>
          <w:tcPr>
            <w:tcW w:w="2880" w:type="dxa"/>
          </w:tcPr>
          <w:p w14:paraId="37B9E125" w14:textId="77777777" w:rsidR="00BD7162" w:rsidRPr="00BD7162" w:rsidRDefault="00BD7162" w:rsidP="00A4288E">
            <w:pPr>
              <w:rPr>
                <w:lang w:val="pt-BR"/>
              </w:rPr>
            </w:pPr>
            <w:r w:rsidRPr="00BD7162">
              <w:rPr>
                <w:lang w:val="pt-BR"/>
              </w:rPr>
              <w:t>O sistema deve impedir que o jogador interaja com novas cartas enquanto o delay estiver em execução.</w:t>
            </w:r>
          </w:p>
        </w:tc>
      </w:tr>
      <w:tr w:rsidR="00BD7162" w:rsidRPr="005C770D" w14:paraId="53736B53" w14:textId="77777777" w:rsidTr="00BD7162">
        <w:tc>
          <w:tcPr>
            <w:tcW w:w="2880" w:type="dxa"/>
          </w:tcPr>
          <w:p w14:paraId="03DEF7D8" w14:textId="77777777" w:rsidR="00BD7162" w:rsidRDefault="00BD7162" w:rsidP="00A4288E">
            <w:r>
              <w:t>RN010</w:t>
            </w:r>
          </w:p>
        </w:tc>
        <w:tc>
          <w:tcPr>
            <w:tcW w:w="2880" w:type="dxa"/>
          </w:tcPr>
          <w:p w14:paraId="1BD6D63D" w14:textId="77777777" w:rsidR="00BD7162" w:rsidRDefault="00BD7162" w:rsidP="00A4288E">
            <w:r>
              <w:t>Responsividade</w:t>
            </w:r>
          </w:p>
        </w:tc>
        <w:tc>
          <w:tcPr>
            <w:tcW w:w="2880" w:type="dxa"/>
          </w:tcPr>
          <w:p w14:paraId="1BE5A18D" w14:textId="77777777" w:rsidR="00BD7162" w:rsidRPr="00BD7162" w:rsidRDefault="00BD7162" w:rsidP="00A4288E">
            <w:pPr>
              <w:rPr>
                <w:lang w:val="pt-BR"/>
              </w:rPr>
            </w:pPr>
            <w:r w:rsidRPr="00BD7162">
              <w:rPr>
                <w:lang w:val="pt-BR"/>
              </w:rPr>
              <w:t>O jogo deve funcionar corretamente em diferentes tamanhos de tela, incluindo dispositivos móveis e desktop.</w:t>
            </w:r>
          </w:p>
        </w:tc>
      </w:tr>
      <w:tr w:rsidR="00BD7162" w:rsidRPr="005C770D" w14:paraId="5A18BF08" w14:textId="77777777" w:rsidTr="00BD7162">
        <w:tc>
          <w:tcPr>
            <w:tcW w:w="2880" w:type="dxa"/>
          </w:tcPr>
          <w:p w14:paraId="0DE92579" w14:textId="77777777" w:rsidR="00BD7162" w:rsidRDefault="00BD7162" w:rsidP="00A4288E">
            <w:r>
              <w:t>RN011</w:t>
            </w:r>
          </w:p>
        </w:tc>
        <w:tc>
          <w:tcPr>
            <w:tcW w:w="2880" w:type="dxa"/>
          </w:tcPr>
          <w:p w14:paraId="444F5006" w14:textId="77777777" w:rsidR="00BD7162" w:rsidRPr="00BD7162" w:rsidRDefault="00BD7162" w:rsidP="00A4288E">
            <w:pPr>
              <w:rPr>
                <w:lang w:val="pt-BR"/>
              </w:rPr>
            </w:pPr>
            <w:r w:rsidRPr="00BD7162">
              <w:rPr>
                <w:lang w:val="pt-BR"/>
              </w:rPr>
              <w:t>Persistência de Dados (em desenvolvimento)</w:t>
            </w:r>
          </w:p>
        </w:tc>
        <w:tc>
          <w:tcPr>
            <w:tcW w:w="2880" w:type="dxa"/>
          </w:tcPr>
          <w:p w14:paraId="31BDD172" w14:textId="77F139BE" w:rsidR="00BD7162" w:rsidRPr="00BD7162" w:rsidRDefault="00BD7162" w:rsidP="00A4288E">
            <w:pPr>
              <w:rPr>
                <w:lang w:val="pt-BR"/>
              </w:rPr>
            </w:pPr>
            <w:r w:rsidRPr="00BD7162">
              <w:rPr>
                <w:lang w:val="pt-BR"/>
              </w:rPr>
              <w:t xml:space="preserve">O sistema poderá salvar localmente os resultados ou progresso utilizando </w:t>
            </w:r>
            <w:r>
              <w:rPr>
                <w:lang w:val="pt-BR"/>
              </w:rPr>
              <w:t>MongoDB</w:t>
            </w:r>
            <w:r w:rsidRPr="00BD7162">
              <w:rPr>
                <w:lang w:val="pt-BR"/>
              </w:rPr>
              <w:t>.</w:t>
            </w:r>
          </w:p>
        </w:tc>
      </w:tr>
      <w:tr w:rsidR="00BD7162" w:rsidRPr="005C770D" w14:paraId="56D643D9" w14:textId="77777777" w:rsidTr="00BD7162">
        <w:tc>
          <w:tcPr>
            <w:tcW w:w="2880" w:type="dxa"/>
          </w:tcPr>
          <w:p w14:paraId="02656DBA" w14:textId="77777777" w:rsidR="00BD7162" w:rsidRDefault="00BD7162" w:rsidP="00A4288E">
            <w:r>
              <w:t>RN012</w:t>
            </w:r>
          </w:p>
        </w:tc>
        <w:tc>
          <w:tcPr>
            <w:tcW w:w="2880" w:type="dxa"/>
          </w:tcPr>
          <w:p w14:paraId="082F278E" w14:textId="77777777" w:rsidR="00BD7162" w:rsidRDefault="00BD7162" w:rsidP="00A4288E">
            <w:r>
              <w:t>Níveis de Dificuldade (futuro)</w:t>
            </w:r>
          </w:p>
        </w:tc>
        <w:tc>
          <w:tcPr>
            <w:tcW w:w="2880" w:type="dxa"/>
          </w:tcPr>
          <w:p w14:paraId="140D21CC" w14:textId="77777777" w:rsidR="00BD7162" w:rsidRPr="00BD7162" w:rsidRDefault="00BD7162" w:rsidP="00A4288E">
            <w:pPr>
              <w:rPr>
                <w:lang w:val="pt-BR"/>
              </w:rPr>
            </w:pPr>
            <w:r w:rsidRPr="00BD7162">
              <w:rPr>
                <w:lang w:val="pt-BR"/>
              </w:rPr>
              <w:t>O sistema poderá permitir ao jogador escolher diferentes níveis de dificuldade, com variação na quantidade de cartas.</w:t>
            </w:r>
          </w:p>
        </w:tc>
      </w:tr>
    </w:tbl>
    <w:p w14:paraId="00680D4C" w14:textId="77777777" w:rsidR="00AF1773" w:rsidRPr="000604C1" w:rsidRDefault="00AF1773" w:rsidP="00AF1773">
      <w:pPr>
        <w:pStyle w:val="Ttulo1"/>
        <w:rPr>
          <w:lang w:val="pt-BR"/>
        </w:rPr>
      </w:pPr>
      <w:r w:rsidRPr="000604C1">
        <w:rPr>
          <w:lang w:val="pt-BR"/>
        </w:rPr>
        <w:lastRenderedPageBreak/>
        <w:t>7. Matriz de rastreabilidade</w:t>
      </w:r>
    </w:p>
    <w:p w14:paraId="32D2C30C" w14:textId="77777777" w:rsidR="00AF1773" w:rsidRPr="000604C1" w:rsidRDefault="00AF1773" w:rsidP="00AF1773">
      <w:pPr>
        <w:rPr>
          <w:lang w:val="pt-BR"/>
        </w:rPr>
      </w:pPr>
      <w:r w:rsidRPr="000604C1">
        <w:rPr>
          <w:lang w:val="pt-BR"/>
        </w:rPr>
        <w:t>O apresenta o cruzamento das regras de negócio com os requisitos determinados no sistema.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845"/>
        <w:gridCol w:w="1728"/>
        <w:gridCol w:w="1728"/>
        <w:gridCol w:w="1767"/>
      </w:tblGrid>
      <w:tr w:rsidR="00AF1773" w:rsidRPr="00AF1773" w14:paraId="5F70265D" w14:textId="77777777" w:rsidTr="00C1791D">
        <w:tc>
          <w:tcPr>
            <w:tcW w:w="1728" w:type="dxa"/>
          </w:tcPr>
          <w:p w14:paraId="5A91842B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ID Requisito</w:t>
            </w:r>
          </w:p>
        </w:tc>
        <w:tc>
          <w:tcPr>
            <w:tcW w:w="1728" w:type="dxa"/>
          </w:tcPr>
          <w:p w14:paraId="1B884190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Descrição do Requisito</w:t>
            </w:r>
          </w:p>
        </w:tc>
        <w:tc>
          <w:tcPr>
            <w:tcW w:w="1728" w:type="dxa"/>
          </w:tcPr>
          <w:p w14:paraId="5547DFEB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Tipo</w:t>
            </w:r>
          </w:p>
        </w:tc>
        <w:tc>
          <w:tcPr>
            <w:tcW w:w="1728" w:type="dxa"/>
          </w:tcPr>
          <w:p w14:paraId="41661376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Regras de Negócio Associadas</w:t>
            </w:r>
          </w:p>
        </w:tc>
        <w:tc>
          <w:tcPr>
            <w:tcW w:w="1728" w:type="dxa"/>
          </w:tcPr>
          <w:p w14:paraId="04056E96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Funcionalidades Impactadas</w:t>
            </w:r>
          </w:p>
        </w:tc>
      </w:tr>
      <w:tr w:rsidR="00AF1773" w:rsidRPr="00AF1773" w14:paraId="50BC609C" w14:textId="77777777" w:rsidTr="00C1791D">
        <w:tc>
          <w:tcPr>
            <w:tcW w:w="1728" w:type="dxa"/>
          </w:tcPr>
          <w:p w14:paraId="6C7CAEA0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RF001</w:t>
            </w:r>
          </w:p>
        </w:tc>
        <w:tc>
          <w:tcPr>
            <w:tcW w:w="1728" w:type="dxa"/>
          </w:tcPr>
          <w:p w14:paraId="06441F19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Inserir Nome do Jogador</w:t>
            </w:r>
          </w:p>
        </w:tc>
        <w:tc>
          <w:tcPr>
            <w:tcW w:w="1728" w:type="dxa"/>
          </w:tcPr>
          <w:p w14:paraId="7E69B601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Funcional</w:t>
            </w:r>
          </w:p>
        </w:tc>
        <w:tc>
          <w:tcPr>
            <w:tcW w:w="1728" w:type="dxa"/>
          </w:tcPr>
          <w:p w14:paraId="38783FD9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RN001</w:t>
            </w:r>
          </w:p>
        </w:tc>
        <w:tc>
          <w:tcPr>
            <w:tcW w:w="1728" w:type="dxa"/>
          </w:tcPr>
          <w:p w14:paraId="7836287E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Início do jogo</w:t>
            </w:r>
          </w:p>
        </w:tc>
      </w:tr>
      <w:tr w:rsidR="00AF1773" w:rsidRPr="005C770D" w14:paraId="512A7DED" w14:textId="77777777" w:rsidTr="00C1791D">
        <w:tc>
          <w:tcPr>
            <w:tcW w:w="1728" w:type="dxa"/>
          </w:tcPr>
          <w:p w14:paraId="65D31DCE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RF002</w:t>
            </w:r>
          </w:p>
        </w:tc>
        <w:tc>
          <w:tcPr>
            <w:tcW w:w="1728" w:type="dxa"/>
          </w:tcPr>
          <w:p w14:paraId="6F2B5F92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Validação do Nome</w:t>
            </w:r>
          </w:p>
        </w:tc>
        <w:tc>
          <w:tcPr>
            <w:tcW w:w="1728" w:type="dxa"/>
          </w:tcPr>
          <w:p w14:paraId="6DFE47EA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Funcional</w:t>
            </w:r>
          </w:p>
        </w:tc>
        <w:tc>
          <w:tcPr>
            <w:tcW w:w="1728" w:type="dxa"/>
          </w:tcPr>
          <w:p w14:paraId="4F19E128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RN001</w:t>
            </w:r>
          </w:p>
        </w:tc>
        <w:tc>
          <w:tcPr>
            <w:tcW w:w="1728" w:type="dxa"/>
          </w:tcPr>
          <w:p w14:paraId="2EDF8CD4" w14:textId="77777777" w:rsidR="00AF1773" w:rsidRPr="000604C1" w:rsidRDefault="00AF1773" w:rsidP="00AF1773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lang w:val="pt-BR"/>
              </w:rPr>
              <w:t>Ativação do botão de início</w:t>
            </w:r>
          </w:p>
        </w:tc>
      </w:tr>
      <w:tr w:rsidR="00AF1773" w:rsidRPr="00AF1773" w14:paraId="2AE4BDF7" w14:textId="77777777" w:rsidTr="00C1791D">
        <w:tc>
          <w:tcPr>
            <w:tcW w:w="1728" w:type="dxa"/>
          </w:tcPr>
          <w:p w14:paraId="662DCFED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RF003</w:t>
            </w:r>
          </w:p>
        </w:tc>
        <w:tc>
          <w:tcPr>
            <w:tcW w:w="1728" w:type="dxa"/>
          </w:tcPr>
          <w:p w14:paraId="068EA758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Embaralhamento das Cartas</w:t>
            </w:r>
          </w:p>
        </w:tc>
        <w:tc>
          <w:tcPr>
            <w:tcW w:w="1728" w:type="dxa"/>
          </w:tcPr>
          <w:p w14:paraId="29B69231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Funcional</w:t>
            </w:r>
          </w:p>
        </w:tc>
        <w:tc>
          <w:tcPr>
            <w:tcW w:w="1728" w:type="dxa"/>
          </w:tcPr>
          <w:p w14:paraId="5C13369E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-</w:t>
            </w:r>
          </w:p>
        </w:tc>
        <w:tc>
          <w:tcPr>
            <w:tcW w:w="1728" w:type="dxa"/>
          </w:tcPr>
          <w:p w14:paraId="68233CEA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Inicialização de cartas</w:t>
            </w:r>
          </w:p>
        </w:tc>
      </w:tr>
      <w:tr w:rsidR="00AF1773" w:rsidRPr="00AF1773" w14:paraId="3672CBDF" w14:textId="77777777" w:rsidTr="00C1791D">
        <w:tc>
          <w:tcPr>
            <w:tcW w:w="1728" w:type="dxa"/>
          </w:tcPr>
          <w:p w14:paraId="24588838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RF004</w:t>
            </w:r>
          </w:p>
        </w:tc>
        <w:tc>
          <w:tcPr>
            <w:tcW w:w="1728" w:type="dxa"/>
          </w:tcPr>
          <w:p w14:paraId="736E9DDD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Verificação de Pares</w:t>
            </w:r>
          </w:p>
        </w:tc>
        <w:tc>
          <w:tcPr>
            <w:tcW w:w="1728" w:type="dxa"/>
          </w:tcPr>
          <w:p w14:paraId="75AB1919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Funcional</w:t>
            </w:r>
          </w:p>
        </w:tc>
        <w:tc>
          <w:tcPr>
            <w:tcW w:w="1728" w:type="dxa"/>
          </w:tcPr>
          <w:p w14:paraId="3FEED0FD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RN002</w:t>
            </w:r>
          </w:p>
        </w:tc>
        <w:tc>
          <w:tcPr>
            <w:tcW w:w="1728" w:type="dxa"/>
          </w:tcPr>
          <w:p w14:paraId="47D44BF5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Lógica de verificação</w:t>
            </w:r>
          </w:p>
        </w:tc>
      </w:tr>
      <w:tr w:rsidR="00AF1773" w:rsidRPr="005C770D" w14:paraId="65D50C27" w14:textId="77777777" w:rsidTr="00C1791D">
        <w:tc>
          <w:tcPr>
            <w:tcW w:w="1728" w:type="dxa"/>
          </w:tcPr>
          <w:p w14:paraId="6D0409FE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RF005</w:t>
            </w:r>
          </w:p>
        </w:tc>
        <w:tc>
          <w:tcPr>
            <w:tcW w:w="1728" w:type="dxa"/>
          </w:tcPr>
          <w:p w14:paraId="4F004943" w14:textId="77777777" w:rsidR="00AF1773" w:rsidRPr="000604C1" w:rsidRDefault="00AF1773" w:rsidP="00AF1773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lang w:val="pt-BR"/>
              </w:rPr>
              <w:t>Registro de Jogadas e Tempo</w:t>
            </w:r>
          </w:p>
        </w:tc>
        <w:tc>
          <w:tcPr>
            <w:tcW w:w="1728" w:type="dxa"/>
          </w:tcPr>
          <w:p w14:paraId="59077012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Funcional</w:t>
            </w:r>
          </w:p>
        </w:tc>
        <w:tc>
          <w:tcPr>
            <w:tcW w:w="1728" w:type="dxa"/>
          </w:tcPr>
          <w:p w14:paraId="0D634F7D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-</w:t>
            </w:r>
          </w:p>
        </w:tc>
        <w:tc>
          <w:tcPr>
            <w:tcW w:w="1728" w:type="dxa"/>
          </w:tcPr>
          <w:p w14:paraId="35ED25EF" w14:textId="77777777" w:rsidR="00AF1773" w:rsidRPr="000604C1" w:rsidRDefault="00AF1773" w:rsidP="00AF1773">
            <w:pPr>
              <w:rPr>
                <w:rFonts w:cs="Times New Roman"/>
                <w:lang w:val="pt-BR"/>
              </w:rPr>
            </w:pPr>
            <w:r w:rsidRPr="000604C1">
              <w:rPr>
                <w:rFonts w:cs="Times New Roman"/>
                <w:lang w:val="pt-BR"/>
              </w:rPr>
              <w:t>Contagem e tempo de jogo</w:t>
            </w:r>
          </w:p>
        </w:tc>
      </w:tr>
      <w:tr w:rsidR="00AF1773" w:rsidRPr="00AF1773" w14:paraId="15A77BE1" w14:textId="77777777" w:rsidTr="00C1791D">
        <w:tc>
          <w:tcPr>
            <w:tcW w:w="1728" w:type="dxa"/>
          </w:tcPr>
          <w:p w14:paraId="39401533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RF006</w:t>
            </w:r>
          </w:p>
        </w:tc>
        <w:tc>
          <w:tcPr>
            <w:tcW w:w="1728" w:type="dxa"/>
          </w:tcPr>
          <w:p w14:paraId="6A7A27FB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Exibir Mensagem de Vitória</w:t>
            </w:r>
          </w:p>
        </w:tc>
        <w:tc>
          <w:tcPr>
            <w:tcW w:w="1728" w:type="dxa"/>
          </w:tcPr>
          <w:p w14:paraId="6B5CBBF2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Funcional</w:t>
            </w:r>
          </w:p>
        </w:tc>
        <w:tc>
          <w:tcPr>
            <w:tcW w:w="1728" w:type="dxa"/>
          </w:tcPr>
          <w:p w14:paraId="5FA3251A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RN003</w:t>
            </w:r>
          </w:p>
        </w:tc>
        <w:tc>
          <w:tcPr>
            <w:tcW w:w="1728" w:type="dxa"/>
          </w:tcPr>
          <w:p w14:paraId="10D34FC2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Finalização de jogo</w:t>
            </w:r>
          </w:p>
        </w:tc>
      </w:tr>
      <w:tr w:rsidR="00AF1773" w:rsidRPr="00AF1773" w14:paraId="62615E19" w14:textId="77777777" w:rsidTr="00C1791D">
        <w:tc>
          <w:tcPr>
            <w:tcW w:w="1728" w:type="dxa"/>
          </w:tcPr>
          <w:p w14:paraId="55481545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RF007</w:t>
            </w:r>
          </w:p>
        </w:tc>
        <w:tc>
          <w:tcPr>
            <w:tcW w:w="1728" w:type="dxa"/>
          </w:tcPr>
          <w:p w14:paraId="4964CA30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Salvar Progresso</w:t>
            </w:r>
          </w:p>
        </w:tc>
        <w:tc>
          <w:tcPr>
            <w:tcW w:w="1728" w:type="dxa"/>
          </w:tcPr>
          <w:p w14:paraId="3AAD7046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Funcional</w:t>
            </w:r>
          </w:p>
        </w:tc>
        <w:tc>
          <w:tcPr>
            <w:tcW w:w="1728" w:type="dxa"/>
          </w:tcPr>
          <w:p w14:paraId="2AB9094B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-</w:t>
            </w:r>
          </w:p>
        </w:tc>
        <w:tc>
          <w:tcPr>
            <w:tcW w:w="1728" w:type="dxa"/>
          </w:tcPr>
          <w:p w14:paraId="17A65040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Persistência local</w:t>
            </w:r>
          </w:p>
        </w:tc>
      </w:tr>
      <w:tr w:rsidR="00AF1773" w:rsidRPr="00AF1773" w14:paraId="5E53CB6F" w14:textId="77777777" w:rsidTr="00C1791D">
        <w:tc>
          <w:tcPr>
            <w:tcW w:w="1728" w:type="dxa"/>
          </w:tcPr>
          <w:p w14:paraId="4C63BD6C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RF008</w:t>
            </w:r>
          </w:p>
        </w:tc>
        <w:tc>
          <w:tcPr>
            <w:tcW w:w="1728" w:type="dxa"/>
          </w:tcPr>
          <w:p w14:paraId="2966B7FF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Botão Reiniciar Jogo</w:t>
            </w:r>
          </w:p>
        </w:tc>
        <w:tc>
          <w:tcPr>
            <w:tcW w:w="1728" w:type="dxa"/>
          </w:tcPr>
          <w:p w14:paraId="64AD6A5B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Funcional</w:t>
            </w:r>
          </w:p>
        </w:tc>
        <w:tc>
          <w:tcPr>
            <w:tcW w:w="1728" w:type="dxa"/>
          </w:tcPr>
          <w:p w14:paraId="6BD61227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-</w:t>
            </w:r>
          </w:p>
        </w:tc>
        <w:tc>
          <w:tcPr>
            <w:tcW w:w="1728" w:type="dxa"/>
          </w:tcPr>
          <w:p w14:paraId="0E834DFE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Reinício da partida</w:t>
            </w:r>
          </w:p>
        </w:tc>
      </w:tr>
      <w:tr w:rsidR="00AF1773" w:rsidRPr="00AF1773" w14:paraId="36FF9545" w14:textId="77777777" w:rsidTr="00C1791D">
        <w:tc>
          <w:tcPr>
            <w:tcW w:w="1728" w:type="dxa"/>
          </w:tcPr>
          <w:p w14:paraId="4FB04A13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RNF001</w:t>
            </w:r>
          </w:p>
        </w:tc>
        <w:tc>
          <w:tcPr>
            <w:tcW w:w="1728" w:type="dxa"/>
          </w:tcPr>
          <w:p w14:paraId="39169232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Interface Responsiva</w:t>
            </w:r>
          </w:p>
        </w:tc>
        <w:tc>
          <w:tcPr>
            <w:tcW w:w="1728" w:type="dxa"/>
          </w:tcPr>
          <w:p w14:paraId="31F35318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Não Funcional</w:t>
            </w:r>
          </w:p>
        </w:tc>
        <w:tc>
          <w:tcPr>
            <w:tcW w:w="1728" w:type="dxa"/>
          </w:tcPr>
          <w:p w14:paraId="5EC78BC5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-</w:t>
            </w:r>
          </w:p>
        </w:tc>
        <w:tc>
          <w:tcPr>
            <w:tcW w:w="1728" w:type="dxa"/>
          </w:tcPr>
          <w:p w14:paraId="2849EC6B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Layout e CSS</w:t>
            </w:r>
          </w:p>
        </w:tc>
      </w:tr>
      <w:tr w:rsidR="00AF1773" w:rsidRPr="00AF1773" w14:paraId="00A1A858" w14:textId="77777777" w:rsidTr="00C1791D">
        <w:tc>
          <w:tcPr>
            <w:tcW w:w="1728" w:type="dxa"/>
          </w:tcPr>
          <w:p w14:paraId="060E4E17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RNF002</w:t>
            </w:r>
          </w:p>
        </w:tc>
        <w:tc>
          <w:tcPr>
            <w:tcW w:w="1728" w:type="dxa"/>
          </w:tcPr>
          <w:p w14:paraId="6DD6698C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Tempo de Resposta</w:t>
            </w:r>
          </w:p>
        </w:tc>
        <w:tc>
          <w:tcPr>
            <w:tcW w:w="1728" w:type="dxa"/>
          </w:tcPr>
          <w:p w14:paraId="559C0B9B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Não Funcional</w:t>
            </w:r>
          </w:p>
        </w:tc>
        <w:tc>
          <w:tcPr>
            <w:tcW w:w="1728" w:type="dxa"/>
          </w:tcPr>
          <w:p w14:paraId="5E761AF0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RN002</w:t>
            </w:r>
          </w:p>
        </w:tc>
        <w:tc>
          <w:tcPr>
            <w:tcW w:w="1728" w:type="dxa"/>
          </w:tcPr>
          <w:p w14:paraId="73F45D06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Feedback visual</w:t>
            </w:r>
          </w:p>
        </w:tc>
      </w:tr>
      <w:tr w:rsidR="00AF1773" w:rsidRPr="00AF1773" w14:paraId="5F6A6C3A" w14:textId="77777777" w:rsidTr="00C1791D">
        <w:tc>
          <w:tcPr>
            <w:tcW w:w="1728" w:type="dxa"/>
          </w:tcPr>
          <w:p w14:paraId="54C3E081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RNF003</w:t>
            </w:r>
          </w:p>
        </w:tc>
        <w:tc>
          <w:tcPr>
            <w:tcW w:w="1728" w:type="dxa"/>
          </w:tcPr>
          <w:p w14:paraId="798898F7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Design Atrativo</w:t>
            </w:r>
          </w:p>
        </w:tc>
        <w:tc>
          <w:tcPr>
            <w:tcW w:w="1728" w:type="dxa"/>
          </w:tcPr>
          <w:p w14:paraId="08613AD0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Não Funcional</w:t>
            </w:r>
          </w:p>
        </w:tc>
        <w:tc>
          <w:tcPr>
            <w:tcW w:w="1728" w:type="dxa"/>
          </w:tcPr>
          <w:p w14:paraId="1519F370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-</w:t>
            </w:r>
          </w:p>
        </w:tc>
        <w:tc>
          <w:tcPr>
            <w:tcW w:w="1728" w:type="dxa"/>
          </w:tcPr>
          <w:p w14:paraId="1F9CDA2B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Experiência do usuário</w:t>
            </w:r>
          </w:p>
        </w:tc>
      </w:tr>
      <w:tr w:rsidR="00AF1773" w:rsidRPr="00AF1773" w14:paraId="24D2853F" w14:textId="77777777" w:rsidTr="00C1791D">
        <w:tc>
          <w:tcPr>
            <w:tcW w:w="1728" w:type="dxa"/>
          </w:tcPr>
          <w:p w14:paraId="10C6C74A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RNF004</w:t>
            </w:r>
          </w:p>
        </w:tc>
        <w:tc>
          <w:tcPr>
            <w:tcW w:w="1728" w:type="dxa"/>
          </w:tcPr>
          <w:p w14:paraId="34D809AC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Prevenção de Recarregamento</w:t>
            </w:r>
          </w:p>
        </w:tc>
        <w:tc>
          <w:tcPr>
            <w:tcW w:w="1728" w:type="dxa"/>
          </w:tcPr>
          <w:p w14:paraId="5EF7D044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Não Funcional</w:t>
            </w:r>
          </w:p>
        </w:tc>
        <w:tc>
          <w:tcPr>
            <w:tcW w:w="1728" w:type="dxa"/>
          </w:tcPr>
          <w:p w14:paraId="63FDB72A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-</w:t>
            </w:r>
          </w:p>
        </w:tc>
        <w:tc>
          <w:tcPr>
            <w:tcW w:w="1728" w:type="dxa"/>
          </w:tcPr>
          <w:p w14:paraId="1768A6C5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Controle de formulários</w:t>
            </w:r>
          </w:p>
        </w:tc>
      </w:tr>
      <w:tr w:rsidR="00AF1773" w:rsidRPr="00AF1773" w14:paraId="34E0249D" w14:textId="77777777" w:rsidTr="00C1791D">
        <w:tc>
          <w:tcPr>
            <w:tcW w:w="1728" w:type="dxa"/>
          </w:tcPr>
          <w:p w14:paraId="3B4E85C6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RNF005</w:t>
            </w:r>
          </w:p>
        </w:tc>
        <w:tc>
          <w:tcPr>
            <w:tcW w:w="1728" w:type="dxa"/>
          </w:tcPr>
          <w:p w14:paraId="4E6EC622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Separação de Arquivos</w:t>
            </w:r>
          </w:p>
        </w:tc>
        <w:tc>
          <w:tcPr>
            <w:tcW w:w="1728" w:type="dxa"/>
          </w:tcPr>
          <w:p w14:paraId="0AB3F1F4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Não Funcional</w:t>
            </w:r>
          </w:p>
        </w:tc>
        <w:tc>
          <w:tcPr>
            <w:tcW w:w="1728" w:type="dxa"/>
          </w:tcPr>
          <w:p w14:paraId="3455CAD3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-</w:t>
            </w:r>
          </w:p>
        </w:tc>
        <w:tc>
          <w:tcPr>
            <w:tcW w:w="1728" w:type="dxa"/>
          </w:tcPr>
          <w:p w14:paraId="5A52C86F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Manutenção do sistema</w:t>
            </w:r>
          </w:p>
        </w:tc>
      </w:tr>
      <w:tr w:rsidR="00AF1773" w:rsidRPr="00AF1773" w14:paraId="17673147" w14:textId="77777777" w:rsidTr="00C1791D">
        <w:tc>
          <w:tcPr>
            <w:tcW w:w="1728" w:type="dxa"/>
          </w:tcPr>
          <w:p w14:paraId="15E97028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RNF006</w:t>
            </w:r>
          </w:p>
        </w:tc>
        <w:tc>
          <w:tcPr>
            <w:tcW w:w="1728" w:type="dxa"/>
          </w:tcPr>
          <w:p w14:paraId="37806F32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Compatibilidade com Navegadores</w:t>
            </w:r>
          </w:p>
        </w:tc>
        <w:tc>
          <w:tcPr>
            <w:tcW w:w="1728" w:type="dxa"/>
          </w:tcPr>
          <w:p w14:paraId="5536A1A3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Não Funcional</w:t>
            </w:r>
          </w:p>
        </w:tc>
        <w:tc>
          <w:tcPr>
            <w:tcW w:w="1728" w:type="dxa"/>
          </w:tcPr>
          <w:p w14:paraId="2BE3C734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-</w:t>
            </w:r>
          </w:p>
        </w:tc>
        <w:tc>
          <w:tcPr>
            <w:tcW w:w="1728" w:type="dxa"/>
          </w:tcPr>
          <w:p w14:paraId="5C5DD953" w14:textId="77777777" w:rsidR="00AF1773" w:rsidRPr="00AF1773" w:rsidRDefault="00AF1773" w:rsidP="00AF1773">
            <w:pPr>
              <w:rPr>
                <w:rFonts w:cs="Times New Roman"/>
              </w:rPr>
            </w:pPr>
            <w:r w:rsidRPr="00AF1773">
              <w:rPr>
                <w:rFonts w:cs="Times New Roman"/>
              </w:rPr>
              <w:t>Compatibilidade cross-browser</w:t>
            </w:r>
          </w:p>
        </w:tc>
      </w:tr>
    </w:tbl>
    <w:p w14:paraId="6CDA2863" w14:textId="77777777" w:rsidR="00AF1773" w:rsidRPr="00AF1773" w:rsidRDefault="00AF1773" w:rsidP="00AF1773">
      <w:pPr>
        <w:rPr>
          <w:rFonts w:cs="Times New Roman"/>
        </w:rPr>
      </w:pPr>
    </w:p>
    <w:p w14:paraId="084C55A1" w14:textId="77777777" w:rsidR="00AF1773" w:rsidRPr="00AF1773" w:rsidRDefault="00AF1773" w:rsidP="00AF1773"/>
    <w:p w14:paraId="737DB81C" w14:textId="4D81B06A" w:rsidR="00AF1773" w:rsidRDefault="00AF1773">
      <w:pPr>
        <w:pStyle w:val="Ttulo1"/>
      </w:pPr>
    </w:p>
    <w:p w14:paraId="0359AF59" w14:textId="22A89ED5" w:rsidR="009E7372" w:rsidRDefault="009E7372" w:rsidP="009E7372"/>
    <w:p w14:paraId="39E21F61" w14:textId="77777777" w:rsidR="009E7372" w:rsidRPr="009E7372" w:rsidRDefault="009E7372" w:rsidP="009E7372"/>
    <w:p w14:paraId="390CF3F9" w14:textId="77777777" w:rsidR="001853EA" w:rsidRPr="000604C1" w:rsidRDefault="00AF1773">
      <w:pPr>
        <w:pStyle w:val="Ttulo1"/>
        <w:rPr>
          <w:lang w:val="pt-BR"/>
        </w:rPr>
      </w:pPr>
      <w:r w:rsidRPr="000604C1">
        <w:rPr>
          <w:lang w:val="pt-BR"/>
        </w:rPr>
        <w:lastRenderedPageBreak/>
        <w:t>8</w:t>
      </w:r>
      <w:r w:rsidR="007F61F7" w:rsidRPr="000604C1">
        <w:rPr>
          <w:lang w:val="pt-BR"/>
        </w:rPr>
        <w:t>. Casos de Uso</w:t>
      </w:r>
    </w:p>
    <w:tbl>
      <w:tblPr>
        <w:tblStyle w:val="TabeladaWeb2"/>
        <w:tblW w:w="9235" w:type="dxa"/>
        <w:tblLook w:val="04A0" w:firstRow="1" w:lastRow="0" w:firstColumn="1" w:lastColumn="0" w:noHBand="0" w:noVBand="1"/>
      </w:tblPr>
      <w:tblGrid>
        <w:gridCol w:w="1000"/>
        <w:gridCol w:w="1610"/>
        <w:gridCol w:w="6625"/>
      </w:tblGrid>
      <w:tr w:rsidR="009E7372" w:rsidRPr="009E7372" w14:paraId="4EBA0DAA" w14:textId="77777777" w:rsidTr="009E7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16F09B1" w14:textId="77777777" w:rsidR="009E7372" w:rsidRPr="009E7372" w:rsidRDefault="009E7372" w:rsidP="009E7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9E7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ID</w:t>
            </w:r>
          </w:p>
        </w:tc>
        <w:tc>
          <w:tcPr>
            <w:tcW w:w="0" w:type="auto"/>
            <w:hideMark/>
          </w:tcPr>
          <w:p w14:paraId="3BD39A80" w14:textId="77777777" w:rsidR="009E7372" w:rsidRPr="009E7372" w:rsidRDefault="009E7372" w:rsidP="009E7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9E7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Nome</w:t>
            </w:r>
          </w:p>
        </w:tc>
        <w:tc>
          <w:tcPr>
            <w:tcW w:w="6565" w:type="dxa"/>
            <w:hideMark/>
          </w:tcPr>
          <w:p w14:paraId="3FDAFA1D" w14:textId="77777777" w:rsidR="009E7372" w:rsidRPr="009E7372" w:rsidRDefault="009E7372" w:rsidP="009E7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9E7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Descrição</w:t>
            </w:r>
          </w:p>
        </w:tc>
      </w:tr>
      <w:tr w:rsidR="009E7372" w:rsidRPr="005C770D" w14:paraId="1D6A2D46" w14:textId="77777777" w:rsidTr="009E7372">
        <w:tc>
          <w:tcPr>
            <w:tcW w:w="0" w:type="auto"/>
          </w:tcPr>
          <w:p w14:paraId="406344E2" w14:textId="70DFB21C" w:rsidR="009E7372" w:rsidRPr="009E7372" w:rsidRDefault="009E7372" w:rsidP="009E7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9E7372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UC001</w:t>
            </w:r>
          </w:p>
        </w:tc>
        <w:tc>
          <w:tcPr>
            <w:tcW w:w="0" w:type="auto"/>
          </w:tcPr>
          <w:p w14:paraId="3B56735C" w14:textId="50C0CE96" w:rsidR="009E7372" w:rsidRPr="009E7372" w:rsidRDefault="009E7372" w:rsidP="009E7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9E7372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Iniciar Jogo</w:t>
            </w:r>
          </w:p>
        </w:tc>
        <w:tc>
          <w:tcPr>
            <w:tcW w:w="6565" w:type="dxa"/>
          </w:tcPr>
          <w:p w14:paraId="7E94616A" w14:textId="0FC2386C" w:rsidR="009E7372" w:rsidRPr="009E7372" w:rsidRDefault="009E7372" w:rsidP="009E7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9E7372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Permite ao usuário iniciar o jogo informando o nome obrigatório.</w:t>
            </w:r>
          </w:p>
        </w:tc>
      </w:tr>
      <w:tr w:rsidR="009E7372" w:rsidRPr="005C770D" w14:paraId="6832B225" w14:textId="77777777" w:rsidTr="009E7372">
        <w:tc>
          <w:tcPr>
            <w:tcW w:w="0" w:type="auto"/>
          </w:tcPr>
          <w:p w14:paraId="0D57A362" w14:textId="28FB383D" w:rsidR="009E7372" w:rsidRPr="009E7372" w:rsidRDefault="009E7372" w:rsidP="009E7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9E7372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UC002</w:t>
            </w:r>
          </w:p>
        </w:tc>
        <w:tc>
          <w:tcPr>
            <w:tcW w:w="0" w:type="auto"/>
          </w:tcPr>
          <w:p w14:paraId="7623AEFB" w14:textId="48A94E0E" w:rsidR="009E7372" w:rsidRPr="009E7372" w:rsidRDefault="009E7372" w:rsidP="009E7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9E7372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Virar Carta</w:t>
            </w:r>
          </w:p>
        </w:tc>
        <w:tc>
          <w:tcPr>
            <w:tcW w:w="6565" w:type="dxa"/>
          </w:tcPr>
          <w:p w14:paraId="51FCBEDB" w14:textId="22245D62" w:rsidR="009E7372" w:rsidRPr="009E7372" w:rsidRDefault="009E7372" w:rsidP="009E7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9E7372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Permite ao jogador selecionar e virar uma carta válida.</w:t>
            </w:r>
          </w:p>
        </w:tc>
      </w:tr>
      <w:tr w:rsidR="009E7372" w:rsidRPr="005C770D" w14:paraId="49227688" w14:textId="77777777" w:rsidTr="009E7372">
        <w:tc>
          <w:tcPr>
            <w:tcW w:w="0" w:type="auto"/>
          </w:tcPr>
          <w:p w14:paraId="7BE9266E" w14:textId="681F3A76" w:rsidR="009E7372" w:rsidRPr="009E7372" w:rsidRDefault="009E7372" w:rsidP="009E7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9E7372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UC003</w:t>
            </w:r>
          </w:p>
        </w:tc>
        <w:tc>
          <w:tcPr>
            <w:tcW w:w="0" w:type="auto"/>
          </w:tcPr>
          <w:p w14:paraId="3A7446DE" w14:textId="1112B41C" w:rsidR="009E7372" w:rsidRPr="009E7372" w:rsidRDefault="009E7372" w:rsidP="009E7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9E7372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Verificar Par</w:t>
            </w:r>
          </w:p>
        </w:tc>
        <w:tc>
          <w:tcPr>
            <w:tcW w:w="6565" w:type="dxa"/>
          </w:tcPr>
          <w:p w14:paraId="19CF84B3" w14:textId="15945796" w:rsidR="009E7372" w:rsidRPr="009E7372" w:rsidRDefault="009E7372" w:rsidP="009E7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9E7372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O sistema verifica se as duas cartas viradas formam um par.</w:t>
            </w:r>
          </w:p>
        </w:tc>
      </w:tr>
      <w:tr w:rsidR="009E7372" w:rsidRPr="005C770D" w14:paraId="7E17A274" w14:textId="77777777" w:rsidTr="009E7372">
        <w:tc>
          <w:tcPr>
            <w:tcW w:w="0" w:type="auto"/>
          </w:tcPr>
          <w:p w14:paraId="4A2A1F64" w14:textId="76F0DEEB" w:rsidR="009E7372" w:rsidRPr="009E7372" w:rsidRDefault="009E7372" w:rsidP="009E7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9E7372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UC004</w:t>
            </w:r>
          </w:p>
        </w:tc>
        <w:tc>
          <w:tcPr>
            <w:tcW w:w="0" w:type="auto"/>
          </w:tcPr>
          <w:p w14:paraId="4D030CF4" w14:textId="11A4DDE0" w:rsidR="009E7372" w:rsidRPr="009E7372" w:rsidRDefault="009E7372" w:rsidP="009E7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9E7372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Finalizar Jogo</w:t>
            </w:r>
          </w:p>
        </w:tc>
        <w:tc>
          <w:tcPr>
            <w:tcW w:w="6565" w:type="dxa"/>
          </w:tcPr>
          <w:p w14:paraId="0914CD60" w14:textId="7CE0A1A1" w:rsidR="009E7372" w:rsidRPr="009E7372" w:rsidRDefault="009E7372" w:rsidP="009E7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9E7372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O sistema finaliza o jogo quando todos os pares forem encontrados.</w:t>
            </w:r>
          </w:p>
        </w:tc>
      </w:tr>
    </w:tbl>
    <w:p w14:paraId="131CE4F2" w14:textId="33502850" w:rsidR="001853EA" w:rsidRDefault="00AF1773">
      <w:pPr>
        <w:pStyle w:val="Ttulo1"/>
        <w:rPr>
          <w:lang w:val="pt-BR"/>
        </w:rPr>
      </w:pPr>
      <w:r w:rsidRPr="000604C1">
        <w:rPr>
          <w:lang w:val="pt-BR"/>
        </w:rPr>
        <w:t>9</w:t>
      </w:r>
      <w:r w:rsidR="007F61F7" w:rsidRPr="000604C1">
        <w:rPr>
          <w:lang w:val="pt-BR"/>
        </w:rPr>
        <w:t xml:space="preserve">. Diagrama de Classes </w:t>
      </w:r>
    </w:p>
    <w:p w14:paraId="2527473A" w14:textId="0470BF9D" w:rsidR="00690D18" w:rsidRPr="00833F8B" w:rsidRDefault="00690D18" w:rsidP="00690D18">
      <w:pPr>
        <w:rPr>
          <w:color w:val="FFFFFF" w:themeColor="background1"/>
          <w:lang w:val="pt-BR"/>
          <w14:textFill>
            <w14:noFill/>
          </w14:textFill>
        </w:rPr>
      </w:pPr>
    </w:p>
    <w:p w14:paraId="0CFF5445" w14:textId="73FBECD0" w:rsidR="00B5406E" w:rsidRDefault="00B5406E" w:rsidP="00B5406E">
      <w:pPr>
        <w:rPr>
          <w:lang w:val="pt-BR"/>
        </w:rPr>
      </w:pPr>
      <w:r w:rsidRPr="00B5406E">
        <w:rPr>
          <w:noProof/>
          <w:color w:val="FFFFFF" w:themeColor="background1"/>
          <w:lang w:val="pt-BR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2BD62BC" wp14:editId="0C53627C">
                <wp:simplePos x="0" y="0"/>
                <wp:positionH relativeFrom="column">
                  <wp:posOffset>4097200</wp:posOffset>
                </wp:positionH>
                <wp:positionV relativeFrom="paragraph">
                  <wp:posOffset>107163</wp:posOffset>
                </wp:positionV>
                <wp:extent cx="927735" cy="27241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C4835" w14:textId="7473A620" w:rsidR="00B5406E" w:rsidRPr="00B5406E" w:rsidRDefault="00B5406E">
                            <w:pPr>
                              <w:rPr>
                                <w:rFonts w:ascii="Arial" w:hAnsi="Arial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D62B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22.6pt;margin-top:8.45pt;width:73.05pt;height:21.4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" filled="f" stroked="f">
                <v:textbox>
                  <w:txbxContent>
                    <w:p w14:paraId="29EC4835" w14:textId="7473A620" w:rsidR="00B5406E" w:rsidRPr="00B5406E" w:rsidRDefault="00B5406E">
                      <w:pPr>
                        <w:rPr>
                          <w:rFonts w:ascii="Arial" w:hAnsi="Arial"/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B5426F" w14:textId="5AEA9250" w:rsidR="00B5406E" w:rsidRDefault="00B5406E" w:rsidP="00B5406E">
      <w:pPr>
        <w:rPr>
          <w:lang w:val="pt-BR"/>
        </w:rPr>
      </w:pPr>
    </w:p>
    <w:p w14:paraId="79FFF4AA" w14:textId="7AD096D4" w:rsidR="00B5406E" w:rsidRDefault="00D23F18" w:rsidP="00B5406E">
      <w:pPr>
        <w:rPr>
          <w:lang w:val="pt-BR"/>
        </w:rPr>
      </w:pPr>
      <w:r>
        <w:rPr>
          <w:noProof/>
        </w:rPr>
        <w:drawing>
          <wp:inline distT="0" distB="0" distL="0" distR="0" wp14:anchorId="5FB8FE89" wp14:editId="2FCDC7A5">
            <wp:extent cx="5486400" cy="19437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60237" w14:textId="77777777" w:rsidR="00B5406E" w:rsidRPr="00B5406E" w:rsidRDefault="00B5406E" w:rsidP="00B5406E">
      <w:pPr>
        <w:rPr>
          <w:lang w:val="pt-BR"/>
        </w:rPr>
      </w:pPr>
    </w:p>
    <w:p w14:paraId="314ADBBF" w14:textId="5B3160BA" w:rsidR="001853EA" w:rsidRPr="000604C1" w:rsidRDefault="007F61F7">
      <w:pPr>
        <w:pStyle w:val="Ttulo1"/>
        <w:rPr>
          <w:lang w:val="pt-BR"/>
        </w:rPr>
      </w:pPr>
      <w:r w:rsidRPr="000604C1">
        <w:rPr>
          <w:lang w:val="pt-BR"/>
        </w:rPr>
        <w:t>1</w:t>
      </w:r>
      <w:r w:rsidR="00DF15FA" w:rsidRPr="000604C1">
        <w:rPr>
          <w:lang w:val="pt-BR"/>
        </w:rPr>
        <w:t>0</w:t>
      </w:r>
      <w:r w:rsidRPr="000604C1">
        <w:rPr>
          <w:lang w:val="pt-BR"/>
        </w:rPr>
        <w:t>. Tecnologias Utilizadas</w:t>
      </w:r>
    </w:p>
    <w:p w14:paraId="1FDCEADB" w14:textId="35444B7F" w:rsidR="001853EA" w:rsidRPr="005C770D" w:rsidRDefault="007F61F7">
      <w:r w:rsidRPr="005C770D">
        <w:t>Frontend: HTML, CSS, JavaScript</w:t>
      </w:r>
      <w:r w:rsidRPr="005C770D">
        <w:br/>
        <w:t xml:space="preserve">Armazenamento: </w:t>
      </w:r>
      <w:r w:rsidR="00DF15FA" w:rsidRPr="005C770D">
        <w:t>MongoDB</w:t>
      </w:r>
      <w:r w:rsidRPr="005C770D">
        <w:br/>
        <w:t>Design: Figm</w:t>
      </w:r>
      <w:r w:rsidR="00DF15FA" w:rsidRPr="005C770D">
        <w:t xml:space="preserve">a, CSS </w:t>
      </w:r>
    </w:p>
    <w:sectPr w:rsidR="001853EA" w:rsidRPr="005C770D" w:rsidSect="00AF1773">
      <w:pgSz w:w="12240" w:h="15840"/>
      <w:pgMar w:top="1276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4C1"/>
    <w:rsid w:val="0006063C"/>
    <w:rsid w:val="00073CFA"/>
    <w:rsid w:val="0015074B"/>
    <w:rsid w:val="001853EA"/>
    <w:rsid w:val="001F428E"/>
    <w:rsid w:val="0029639D"/>
    <w:rsid w:val="00326F90"/>
    <w:rsid w:val="005C770D"/>
    <w:rsid w:val="00690D18"/>
    <w:rsid w:val="007D5705"/>
    <w:rsid w:val="007F61F7"/>
    <w:rsid w:val="00833F8B"/>
    <w:rsid w:val="009D2F60"/>
    <w:rsid w:val="009E7372"/>
    <w:rsid w:val="00AA1D8D"/>
    <w:rsid w:val="00AF1773"/>
    <w:rsid w:val="00B47730"/>
    <w:rsid w:val="00B5406E"/>
    <w:rsid w:val="00BD7162"/>
    <w:rsid w:val="00CB0664"/>
    <w:rsid w:val="00CF5A29"/>
    <w:rsid w:val="00D23F18"/>
    <w:rsid w:val="00DC1CA4"/>
    <w:rsid w:val="00DF15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067375"/>
  <w14:defaultImageDpi w14:val="300"/>
  <w15:docId w15:val="{C4DBFF81-8312-4589-933E-4BC5CDCE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0-Normal">
    <w:name w:val="0-Normal"/>
    <w:qFormat/>
    <w:rsid w:val="007F61F7"/>
    <w:pPr>
      <w:suppressAutoHyphens/>
      <w:spacing w:after="0" w:line="360" w:lineRule="auto"/>
      <w:ind w:firstLine="1418"/>
      <w:jc w:val="both"/>
    </w:pPr>
    <w:rPr>
      <w:rFonts w:ascii="Arial" w:eastAsia="Calibri" w:hAnsi="Arial" w:cs="Times New Roman"/>
      <w:sz w:val="24"/>
      <w:lang w:val="pt-BR"/>
    </w:rPr>
  </w:style>
  <w:style w:type="table" w:styleId="TabeladaWeb2">
    <w:name w:val="Table Web 2"/>
    <w:basedOn w:val="Tabelanormal"/>
    <w:uiPriority w:val="99"/>
    <w:rsid w:val="009E737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2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F2E1A7-6CD7-4425-B170-DEDFC68F1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7</Pages>
  <Words>1096</Words>
  <Characters>5919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Claudio Melo Junior</cp:lastModifiedBy>
  <cp:revision>13</cp:revision>
  <dcterms:created xsi:type="dcterms:W3CDTF">2013-12-23T23:15:00Z</dcterms:created>
  <dcterms:modified xsi:type="dcterms:W3CDTF">2025-06-18T22:12:00Z</dcterms:modified>
  <cp:category/>
</cp:coreProperties>
</file>