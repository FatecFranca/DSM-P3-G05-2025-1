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8E" w:rsidRDefault="001F428E" w:rsidP="001F428E">
      <w:pPr>
        <w:pStyle w:val="Ttulo"/>
        <w:pBdr>
          <w:bottom w:val="single" w:sz="8" w:space="31" w:color="4F81BD" w:themeColor="accent1"/>
        </w:pBdr>
        <w:jc w:val="center"/>
      </w:pPr>
      <w:r w:rsidRPr="001C1DEE">
        <w:rPr>
          <w:rFonts w:ascii="Arial" w:hAnsi="Arial" w:cs="Arial"/>
          <w:noProof/>
          <w:color w:val="333333"/>
          <w:sz w:val="24"/>
          <w:szCs w:val="24"/>
          <w:highlight w:val="white"/>
          <w:lang w:val="pt-BR" w:eastAsia="pt-BR"/>
        </w:rPr>
        <w:drawing>
          <wp:inline distT="0" distB="0" distL="114300" distR="114300" wp14:anchorId="5C1E85A3" wp14:editId="19F99B47">
            <wp:extent cx="3569970" cy="1856105"/>
            <wp:effectExtent l="0" t="0" r="0" b="0"/>
            <wp:docPr id="1028" name="image1.png" descr="logo_topo_s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topo_si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85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C1DEE">
        <w:rPr>
          <w:rFonts w:ascii="Arial" w:hAnsi="Arial" w:cs="Arial"/>
          <w:b/>
          <w:sz w:val="24"/>
          <w:szCs w:val="24"/>
        </w:rPr>
        <w:t>DESENVOLVIMENTO DE SOFTWARE</w:t>
      </w: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C1DEE">
        <w:rPr>
          <w:rFonts w:ascii="Arial" w:hAnsi="Arial" w:cs="Arial"/>
          <w:b/>
          <w:sz w:val="24"/>
          <w:szCs w:val="24"/>
        </w:rPr>
        <w:t>MULTIPLATAFORMAS</w:t>
      </w: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A132FC">
        <w:rPr>
          <w:rFonts w:ascii="Arial" w:hAnsi="Arial" w:cs="Arial"/>
          <w:b/>
          <w:sz w:val="24"/>
          <w:szCs w:val="24"/>
        </w:rPr>
        <w:t>NOME DO(S) ALUNO(S)</w:t>
      </w:r>
    </w:p>
    <w:p w:rsidR="007F61F7" w:rsidRPr="00A132FC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Pr="00A132FC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A132FC">
        <w:rPr>
          <w:rFonts w:ascii="Arial" w:hAnsi="Arial" w:cs="Arial"/>
          <w:sz w:val="24"/>
          <w:szCs w:val="24"/>
        </w:rPr>
        <w:t>CLAUDIO DE MELO JUNIOR</w:t>
      </w:r>
    </w:p>
    <w:p w:rsidR="007F61F7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A132FC">
        <w:rPr>
          <w:rFonts w:ascii="Arial" w:hAnsi="Arial" w:cs="Arial"/>
          <w:sz w:val="24"/>
          <w:szCs w:val="24"/>
        </w:rPr>
        <w:t>JOÃO VITOR NICOLAU</w:t>
      </w:r>
    </w:p>
    <w:p w:rsidR="007F61F7" w:rsidRPr="00A132FC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DIOGO GUIMARÃES RAMOS </w:t>
      </w: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A132FC">
        <w:rPr>
          <w:rFonts w:ascii="Arial" w:hAnsi="Arial" w:cs="Arial"/>
          <w:sz w:val="24"/>
          <w:szCs w:val="24"/>
        </w:rPr>
        <w:t>THIAGO PEREIRA</w:t>
      </w: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C1DEE">
        <w:rPr>
          <w:rFonts w:ascii="Arial" w:hAnsi="Arial" w:cs="Arial"/>
          <w:b/>
          <w:sz w:val="24"/>
          <w:szCs w:val="24"/>
        </w:rPr>
        <w:t>FATEC FRANCA</w:t>
      </w: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C1DEE">
        <w:rPr>
          <w:rFonts w:ascii="Arial" w:hAnsi="Arial" w:cs="Arial"/>
          <w:b/>
          <w:sz w:val="24"/>
          <w:szCs w:val="24"/>
        </w:rPr>
        <w:t>FACULDADE DE TECNOLOGIA Dr. TOMAZ NOVELINO</w:t>
      </w: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C1DEE">
        <w:rPr>
          <w:rFonts w:ascii="Arial" w:hAnsi="Arial" w:cs="Arial"/>
          <w:b/>
          <w:sz w:val="24"/>
          <w:szCs w:val="24"/>
        </w:rPr>
        <w:t>DESENVOLVIMENTO DE SOFTWARE</w:t>
      </w: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C1DEE">
        <w:rPr>
          <w:rFonts w:ascii="Arial" w:hAnsi="Arial" w:cs="Arial"/>
          <w:b/>
          <w:sz w:val="24"/>
          <w:szCs w:val="24"/>
        </w:rPr>
        <w:t>MULTIPLATAFORMAS</w:t>
      </w: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Pr="001C1DEE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7F61F7" w:rsidRDefault="007F61F7" w:rsidP="007F61F7"/>
    <w:p w:rsidR="00CF5A29" w:rsidRPr="007F61F7" w:rsidRDefault="00CF5A29" w:rsidP="007F61F7">
      <w:bookmarkStart w:id="0" w:name="_GoBack"/>
      <w:bookmarkEnd w:id="0"/>
    </w:p>
    <w:p w:rsidR="001F428E" w:rsidRDefault="001F428E" w:rsidP="001F428E"/>
    <w:p w:rsidR="001F428E" w:rsidRPr="001F428E" w:rsidRDefault="001F428E" w:rsidP="001F428E"/>
    <w:p w:rsidR="001853EA" w:rsidRDefault="007F61F7">
      <w:pPr>
        <w:pStyle w:val="Ttulo"/>
      </w:pPr>
      <w:r>
        <w:lastRenderedPageBreak/>
        <w:t>DOCUMENTAÇÃO JOGO DA MEMÓRIA</w:t>
      </w:r>
    </w:p>
    <w:p w:rsidR="001853EA" w:rsidRDefault="007F61F7">
      <w:pPr>
        <w:pStyle w:val="Ttulo1"/>
      </w:pPr>
      <w:r>
        <w:t>1. Introdução e Memorial Descritivo</w:t>
      </w:r>
    </w:p>
    <w:p w:rsidR="001853EA" w:rsidRDefault="007F61F7">
      <w:r>
        <w:t xml:space="preserve">O Jogo da Memória é uma aplicação web interativa desenvolvida com HTML, CSS e JavaScript. Seu objetivo é estimular a memória e concentração dos jogadores de forma lúdica, com acessibilidade via navegador, interface amigável e </w:t>
      </w:r>
      <w:proofErr w:type="gramStart"/>
      <w:r>
        <w:t>sem</w:t>
      </w:r>
      <w:proofErr w:type="gramEnd"/>
      <w:r>
        <w:t xml:space="preserve"> necessidade de instalação.</w:t>
      </w:r>
    </w:p>
    <w:p w:rsidR="001853EA" w:rsidRDefault="007F61F7">
      <w:pPr>
        <w:pStyle w:val="Ttulo1"/>
      </w:pPr>
      <w:r>
        <w:t>2. Estória de Elicitação</w:t>
      </w:r>
    </w:p>
    <w:p w:rsidR="001853EA" w:rsidRDefault="007F61F7">
      <w:r>
        <w:t>Usuária: Clara Oliveira</w:t>
      </w:r>
      <w:r>
        <w:br/>
        <w:t>Papel: Jogadora (7 anos</w:t>
      </w:r>
      <w:proofErr w:type="gramStart"/>
      <w:r>
        <w:t>)</w:t>
      </w:r>
      <w:proofErr w:type="gramEnd"/>
      <w:r>
        <w:br/>
        <w:t>Contexto: Clara é uma criança curiosa. Seu pai busca jogos seguros e educativos. Ela se frustra com jogos difíceis ou cheios de anúncios e deseja algo simples, colorido e divertido.</w:t>
      </w:r>
      <w:r>
        <w:br/>
        <w:t xml:space="preserve">Necessidades: Jogo intuitivo, com interação leve, responsivo, </w:t>
      </w:r>
      <w:proofErr w:type="gramStart"/>
      <w:r>
        <w:t>sem</w:t>
      </w:r>
      <w:proofErr w:type="gramEnd"/>
      <w:r>
        <w:t xml:space="preserve"> publicidade, e com recompensas visuais.</w:t>
      </w:r>
    </w:p>
    <w:p w:rsidR="001853EA" w:rsidRDefault="007F61F7">
      <w:pPr>
        <w:pStyle w:val="Ttulo1"/>
      </w:pPr>
      <w:r>
        <w:t>3. Canvas (Resumo Estratégico do Projeto)</w:t>
      </w:r>
    </w:p>
    <w:p w:rsidR="007D5705" w:rsidRDefault="007D5705" w:rsidP="007D5705"/>
    <w:p w:rsidR="007D5705" w:rsidRPr="007D5705" w:rsidRDefault="007D5705" w:rsidP="007D5705">
      <w:r>
        <w:rPr>
          <w:noProof/>
          <w:lang w:val="pt-BR" w:eastAsia="pt-BR"/>
        </w:rPr>
        <w:drawing>
          <wp:inline distT="0" distB="0" distL="0" distR="0">
            <wp:extent cx="5486400" cy="3086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60" w:rsidRDefault="009D2F60">
      <w:pPr>
        <w:pStyle w:val="Ttulo1"/>
      </w:pPr>
    </w:p>
    <w:p w:rsidR="001853EA" w:rsidRDefault="007F61F7">
      <w:pPr>
        <w:pStyle w:val="Ttulo1"/>
      </w:pPr>
      <w:r>
        <w:t>4. Requisitos Funcionais</w:t>
      </w:r>
    </w:p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RF001 - </w:t>
            </w:r>
            <w:proofErr w:type="spellStart"/>
            <w:r w:rsidRPr="007D5705">
              <w:rPr>
                <w:rFonts w:cs="Times New Roman"/>
                <w:sz w:val="20"/>
              </w:rPr>
              <w:t>Inserir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Nome do </w:t>
            </w:r>
            <w:proofErr w:type="spellStart"/>
            <w:r w:rsidRPr="007D5705">
              <w:rPr>
                <w:rFonts w:cs="Times New Roman"/>
                <w:sz w:val="20"/>
              </w:rPr>
              <w:t>Jogador</w:t>
            </w:r>
            <w:proofErr w:type="spellEnd"/>
          </w:p>
        </w:tc>
      </w:tr>
      <w:tr w:rsidR="007D5705" w:rsidRPr="007D5705" w:rsidTr="00C1791D">
        <w:tc>
          <w:tcPr>
            <w:tcW w:w="351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(X)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Alta ( 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7D5705">
              <w:rPr>
                <w:rFonts w:cs="Times New Roman"/>
                <w:sz w:val="20"/>
              </w:rPr>
              <w:t>jogador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deve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inserir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um </w:t>
            </w:r>
            <w:proofErr w:type="spellStart"/>
            <w:r w:rsidRPr="007D5705">
              <w:rPr>
                <w:rFonts w:cs="Times New Roman"/>
                <w:sz w:val="20"/>
              </w:rPr>
              <w:t>nome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antes de </w:t>
            </w:r>
            <w:proofErr w:type="spellStart"/>
            <w:r w:rsidRPr="007D5705">
              <w:rPr>
                <w:rFonts w:cs="Times New Roman"/>
                <w:sz w:val="20"/>
              </w:rPr>
              <w:t>iniciar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o </w:t>
            </w:r>
            <w:proofErr w:type="spellStart"/>
            <w:r w:rsidRPr="007D5705">
              <w:rPr>
                <w:rFonts w:cs="Times New Roman"/>
                <w:sz w:val="20"/>
              </w:rPr>
              <w:t>jogo</w:t>
            </w:r>
            <w:proofErr w:type="spellEnd"/>
            <w:r w:rsidRPr="007D5705">
              <w:rPr>
                <w:rFonts w:cs="Times New Roman"/>
                <w:sz w:val="20"/>
              </w:rPr>
              <w:t>.</w:t>
            </w:r>
          </w:p>
        </w:tc>
      </w:tr>
    </w:tbl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RF002 - </w:t>
            </w:r>
            <w:proofErr w:type="spellStart"/>
            <w:r w:rsidRPr="007D5705">
              <w:rPr>
                <w:rFonts w:cs="Times New Roman"/>
                <w:sz w:val="20"/>
              </w:rPr>
              <w:t>Validação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do Nome</w:t>
            </w:r>
          </w:p>
        </w:tc>
      </w:tr>
      <w:tr w:rsidR="007D5705" w:rsidRPr="007D5705" w:rsidTr="00C1791D">
        <w:tc>
          <w:tcPr>
            <w:tcW w:w="351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(X)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Alta ( 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7D5705">
              <w:rPr>
                <w:rFonts w:cs="Times New Roman"/>
                <w:sz w:val="20"/>
              </w:rPr>
              <w:t>botão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7D5705">
              <w:rPr>
                <w:rFonts w:cs="Times New Roman"/>
                <w:sz w:val="20"/>
              </w:rPr>
              <w:t>início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deve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ser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ativado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apenas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após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o </w:t>
            </w:r>
            <w:proofErr w:type="spellStart"/>
            <w:r w:rsidRPr="007D5705">
              <w:rPr>
                <w:rFonts w:cs="Times New Roman"/>
                <w:sz w:val="20"/>
              </w:rPr>
              <w:t>preenchimento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válido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do </w:t>
            </w:r>
            <w:proofErr w:type="spellStart"/>
            <w:r w:rsidRPr="007D5705">
              <w:rPr>
                <w:rFonts w:cs="Times New Roman"/>
                <w:sz w:val="20"/>
              </w:rPr>
              <w:t>nome</w:t>
            </w:r>
            <w:proofErr w:type="spellEnd"/>
            <w:r w:rsidRPr="007D5705">
              <w:rPr>
                <w:rFonts w:cs="Times New Roman"/>
                <w:sz w:val="20"/>
              </w:rPr>
              <w:t>.</w:t>
            </w:r>
          </w:p>
        </w:tc>
      </w:tr>
    </w:tbl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RF003 - </w:t>
            </w:r>
            <w:proofErr w:type="spellStart"/>
            <w:r w:rsidRPr="007D5705">
              <w:rPr>
                <w:rFonts w:cs="Times New Roman"/>
                <w:sz w:val="20"/>
              </w:rPr>
              <w:t>Embaralhamento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das Cartas</w:t>
            </w:r>
          </w:p>
        </w:tc>
      </w:tr>
      <w:tr w:rsidR="007D5705" w:rsidRPr="007D5705" w:rsidTr="00C1791D">
        <w:tc>
          <w:tcPr>
            <w:tcW w:w="351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(X)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Alta ( 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As cartas </w:t>
            </w:r>
            <w:proofErr w:type="spellStart"/>
            <w:r w:rsidRPr="007D5705">
              <w:rPr>
                <w:rFonts w:cs="Times New Roman"/>
                <w:sz w:val="20"/>
              </w:rPr>
              <w:t>devem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ser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embaralhadas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aleatoriamente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a </w:t>
            </w:r>
            <w:proofErr w:type="spellStart"/>
            <w:r w:rsidRPr="007D5705">
              <w:rPr>
                <w:rFonts w:cs="Times New Roman"/>
                <w:sz w:val="20"/>
              </w:rPr>
              <w:t>cada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nova </w:t>
            </w:r>
            <w:proofErr w:type="spellStart"/>
            <w:r w:rsidRPr="007D5705">
              <w:rPr>
                <w:rFonts w:cs="Times New Roman"/>
                <w:sz w:val="20"/>
              </w:rPr>
              <w:t>partida</w:t>
            </w:r>
            <w:proofErr w:type="spellEnd"/>
            <w:r w:rsidRPr="007D5705">
              <w:rPr>
                <w:rFonts w:cs="Times New Roman"/>
                <w:sz w:val="20"/>
              </w:rPr>
              <w:t>.</w:t>
            </w:r>
          </w:p>
        </w:tc>
      </w:tr>
    </w:tbl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RF004 - </w:t>
            </w:r>
            <w:proofErr w:type="spellStart"/>
            <w:r w:rsidRPr="007D5705">
              <w:rPr>
                <w:rFonts w:cs="Times New Roman"/>
                <w:sz w:val="20"/>
              </w:rPr>
              <w:t>Verificação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de Pares</w:t>
            </w:r>
          </w:p>
        </w:tc>
      </w:tr>
      <w:tr w:rsidR="007D5705" w:rsidRPr="007D5705" w:rsidTr="00C1791D">
        <w:tc>
          <w:tcPr>
            <w:tcW w:w="3369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(X)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Alta ( 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7D5705">
              <w:rPr>
                <w:rFonts w:cs="Times New Roman"/>
                <w:sz w:val="20"/>
              </w:rPr>
              <w:t>sistema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deve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verificar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se as </w:t>
            </w:r>
            <w:proofErr w:type="spellStart"/>
            <w:r w:rsidRPr="007D5705">
              <w:rPr>
                <w:rFonts w:cs="Times New Roman"/>
                <w:sz w:val="20"/>
              </w:rPr>
              <w:t>duas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cartas </w:t>
            </w:r>
            <w:proofErr w:type="spellStart"/>
            <w:r w:rsidRPr="007D5705">
              <w:rPr>
                <w:rFonts w:cs="Times New Roman"/>
                <w:sz w:val="20"/>
              </w:rPr>
              <w:t>clicadas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formam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um par.</w:t>
            </w:r>
          </w:p>
        </w:tc>
      </w:tr>
    </w:tbl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RF005 - </w:t>
            </w:r>
            <w:proofErr w:type="spellStart"/>
            <w:r w:rsidRPr="007D5705">
              <w:rPr>
                <w:rFonts w:cs="Times New Roman"/>
                <w:sz w:val="20"/>
              </w:rPr>
              <w:t>Registro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7D5705">
              <w:rPr>
                <w:rFonts w:cs="Times New Roman"/>
                <w:sz w:val="20"/>
              </w:rPr>
              <w:t>Jogadas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e Tempo</w:t>
            </w:r>
          </w:p>
        </w:tc>
      </w:tr>
      <w:tr w:rsidR="007D5705" w:rsidRPr="007D5705" w:rsidTr="00C1791D">
        <w:tc>
          <w:tcPr>
            <w:tcW w:w="351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(X) Alta ( 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7D5705">
              <w:rPr>
                <w:rFonts w:cs="Times New Roman"/>
                <w:sz w:val="20"/>
              </w:rPr>
              <w:t>sistema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deve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registrar o </w:t>
            </w:r>
            <w:proofErr w:type="spellStart"/>
            <w:r w:rsidRPr="007D5705">
              <w:rPr>
                <w:rFonts w:cs="Times New Roman"/>
                <w:sz w:val="20"/>
              </w:rPr>
              <w:t>número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7D5705">
              <w:rPr>
                <w:rFonts w:cs="Times New Roman"/>
                <w:sz w:val="20"/>
              </w:rPr>
              <w:t>jogadas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e o tempo de </w:t>
            </w:r>
            <w:proofErr w:type="spellStart"/>
            <w:r w:rsidRPr="007D5705">
              <w:rPr>
                <w:rFonts w:cs="Times New Roman"/>
                <w:sz w:val="20"/>
              </w:rPr>
              <w:t>jogo</w:t>
            </w:r>
            <w:proofErr w:type="spellEnd"/>
            <w:r w:rsidRPr="007D5705">
              <w:rPr>
                <w:rFonts w:cs="Times New Roman"/>
                <w:sz w:val="20"/>
              </w:rPr>
              <w:t>.</w:t>
            </w:r>
          </w:p>
        </w:tc>
      </w:tr>
    </w:tbl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RF006 - </w:t>
            </w:r>
            <w:proofErr w:type="spellStart"/>
            <w:r w:rsidRPr="007D5705">
              <w:rPr>
                <w:rFonts w:cs="Times New Roman"/>
                <w:sz w:val="20"/>
              </w:rPr>
              <w:t>Exibir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Mensagem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7D5705">
              <w:rPr>
                <w:rFonts w:cs="Times New Roman"/>
                <w:sz w:val="20"/>
              </w:rPr>
              <w:t>Vitória</w:t>
            </w:r>
            <w:proofErr w:type="spellEnd"/>
          </w:p>
        </w:tc>
      </w:tr>
      <w:tr w:rsidR="007D5705" w:rsidRPr="007D5705" w:rsidTr="00C1791D">
        <w:tc>
          <w:tcPr>
            <w:tcW w:w="3369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(X)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Alta ( 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Uma </w:t>
            </w:r>
            <w:proofErr w:type="spellStart"/>
            <w:r w:rsidRPr="007D5705">
              <w:rPr>
                <w:rFonts w:cs="Times New Roman"/>
                <w:sz w:val="20"/>
              </w:rPr>
              <w:t>mensagem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deve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ser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exibida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ao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jogador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ao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finalizar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todos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os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pares </w:t>
            </w:r>
            <w:proofErr w:type="spellStart"/>
            <w:r w:rsidRPr="007D5705">
              <w:rPr>
                <w:rFonts w:cs="Times New Roman"/>
                <w:sz w:val="20"/>
              </w:rPr>
              <w:t>corretamente</w:t>
            </w:r>
            <w:proofErr w:type="spellEnd"/>
            <w:r w:rsidRPr="007D5705">
              <w:rPr>
                <w:rFonts w:cs="Times New Roman"/>
                <w:sz w:val="20"/>
              </w:rPr>
              <w:t>.</w:t>
            </w:r>
          </w:p>
        </w:tc>
      </w:tr>
    </w:tbl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RF007 - </w:t>
            </w:r>
            <w:proofErr w:type="spellStart"/>
            <w:r w:rsidRPr="007D5705">
              <w:rPr>
                <w:rFonts w:cs="Times New Roman"/>
                <w:sz w:val="20"/>
              </w:rPr>
              <w:t>Salvar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Progresso</w:t>
            </w:r>
          </w:p>
        </w:tc>
      </w:tr>
      <w:tr w:rsidR="007D5705" w:rsidRPr="007D5705" w:rsidTr="00C1791D">
        <w:tc>
          <w:tcPr>
            <w:tcW w:w="351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(X) Alta ( 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DF15FA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7D5705">
              <w:rPr>
                <w:rFonts w:cs="Times New Roman"/>
                <w:sz w:val="20"/>
              </w:rPr>
              <w:t>progresso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deve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ser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salvo no </w:t>
            </w:r>
            <w:r w:rsidR="00DF15FA">
              <w:rPr>
                <w:rFonts w:cs="Times New Roman"/>
                <w:sz w:val="20"/>
              </w:rPr>
              <w:t>MongoDB</w:t>
            </w:r>
            <w:r w:rsidRPr="007D5705">
              <w:rPr>
                <w:rFonts w:cs="Times New Roman"/>
                <w:sz w:val="20"/>
              </w:rPr>
              <w:t xml:space="preserve"> para </w:t>
            </w:r>
            <w:proofErr w:type="spellStart"/>
            <w:r w:rsidRPr="007D5705">
              <w:rPr>
                <w:rFonts w:cs="Times New Roman"/>
                <w:sz w:val="20"/>
              </w:rPr>
              <w:t>continuidade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futura</w:t>
            </w:r>
            <w:proofErr w:type="spellEnd"/>
            <w:r w:rsidRPr="007D5705">
              <w:rPr>
                <w:rFonts w:cs="Times New Roman"/>
                <w:sz w:val="20"/>
              </w:rPr>
              <w:t>.</w:t>
            </w:r>
          </w:p>
        </w:tc>
      </w:tr>
    </w:tbl>
    <w:p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RF008 - </w:t>
            </w:r>
            <w:proofErr w:type="spellStart"/>
            <w:r w:rsidRPr="007D5705">
              <w:rPr>
                <w:rFonts w:cs="Times New Roman"/>
                <w:sz w:val="20"/>
              </w:rPr>
              <w:t>Botão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Reiniciar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Jogo</w:t>
            </w:r>
          </w:p>
        </w:tc>
      </w:tr>
      <w:tr w:rsidR="007D5705" w:rsidRPr="007D5705" w:rsidTr="00C1791D">
        <w:tc>
          <w:tcPr>
            <w:tcW w:w="351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Categoria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Oculto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7D5705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Prioridade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7D5705">
              <w:rPr>
                <w:rFonts w:cs="Times New Roman"/>
                <w:sz w:val="20"/>
              </w:rPr>
              <w:t>Altíssima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Alta (X) </w:t>
            </w:r>
            <w:proofErr w:type="spellStart"/>
            <w:r w:rsidRPr="007D5705">
              <w:rPr>
                <w:rFonts w:cs="Times New Roman"/>
                <w:sz w:val="20"/>
              </w:rPr>
              <w:t>Média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7D5705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7D5705" w:rsidRPr="007D5705" w:rsidTr="00C1791D">
        <w:tc>
          <w:tcPr>
            <w:tcW w:w="8640" w:type="dxa"/>
            <w:gridSpan w:val="2"/>
            <w:vAlign w:val="center"/>
          </w:tcPr>
          <w:p w:rsidR="007D5705" w:rsidRPr="007D5705" w:rsidRDefault="007D5705" w:rsidP="007D5705">
            <w:pPr>
              <w:rPr>
                <w:rFonts w:cs="Times New Roman"/>
              </w:rPr>
            </w:pPr>
            <w:proofErr w:type="spellStart"/>
            <w:r w:rsidRPr="007D5705">
              <w:rPr>
                <w:rFonts w:cs="Times New Roman"/>
                <w:sz w:val="20"/>
              </w:rPr>
              <w:t>Descrição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7D5705">
              <w:rPr>
                <w:rFonts w:cs="Times New Roman"/>
                <w:sz w:val="20"/>
              </w:rPr>
              <w:t>jogador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deve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ter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gramStart"/>
            <w:r w:rsidRPr="007D5705">
              <w:rPr>
                <w:rFonts w:cs="Times New Roman"/>
                <w:sz w:val="20"/>
              </w:rPr>
              <w:t>a</w:t>
            </w:r>
            <w:proofErr w:type="gram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opção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7D5705">
              <w:rPr>
                <w:rFonts w:cs="Times New Roman"/>
                <w:sz w:val="20"/>
              </w:rPr>
              <w:t>reiniciar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o </w:t>
            </w:r>
            <w:proofErr w:type="spellStart"/>
            <w:r w:rsidRPr="007D5705">
              <w:rPr>
                <w:rFonts w:cs="Times New Roman"/>
                <w:sz w:val="20"/>
              </w:rPr>
              <w:t>jogo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a </w:t>
            </w:r>
            <w:proofErr w:type="spellStart"/>
            <w:r w:rsidRPr="007D5705">
              <w:rPr>
                <w:rFonts w:cs="Times New Roman"/>
                <w:sz w:val="20"/>
              </w:rPr>
              <w:t>qualquer</w:t>
            </w:r>
            <w:proofErr w:type="spellEnd"/>
            <w:r w:rsidRPr="007D5705">
              <w:rPr>
                <w:rFonts w:cs="Times New Roman"/>
                <w:sz w:val="20"/>
              </w:rPr>
              <w:t xml:space="preserve"> </w:t>
            </w:r>
            <w:proofErr w:type="spellStart"/>
            <w:r w:rsidRPr="007D5705">
              <w:rPr>
                <w:rFonts w:cs="Times New Roman"/>
                <w:sz w:val="20"/>
              </w:rPr>
              <w:t>momento</w:t>
            </w:r>
            <w:proofErr w:type="spellEnd"/>
            <w:r w:rsidRPr="007D5705">
              <w:rPr>
                <w:rFonts w:cs="Times New Roman"/>
                <w:sz w:val="20"/>
              </w:rPr>
              <w:t>.</w:t>
            </w:r>
          </w:p>
        </w:tc>
      </w:tr>
    </w:tbl>
    <w:p w:rsidR="009D2F60" w:rsidRDefault="009D2F60">
      <w:pPr>
        <w:pStyle w:val="Ttulo1"/>
      </w:pPr>
    </w:p>
    <w:p w:rsidR="001853EA" w:rsidRDefault="007F61F7">
      <w:pPr>
        <w:pStyle w:val="Ttulo1"/>
      </w:pPr>
      <w:r>
        <w:t>5. Requisitos Não Funcionais</w:t>
      </w:r>
    </w:p>
    <w:p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4988"/>
      </w:tblGrid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RNF001 - Interface </w:t>
            </w:r>
            <w:proofErr w:type="spellStart"/>
            <w:r w:rsidRPr="009D2F60">
              <w:rPr>
                <w:rFonts w:cs="Times New Roman"/>
                <w:sz w:val="20"/>
              </w:rPr>
              <w:t>Responsiva</w:t>
            </w:r>
            <w:proofErr w:type="spellEnd"/>
          </w:p>
        </w:tc>
      </w:tr>
      <w:tr w:rsidR="009D2F60" w:rsidRPr="009D2F60" w:rsidTr="00C1791D">
        <w:tc>
          <w:tcPr>
            <w:tcW w:w="3652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4988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Prioridade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(X) </w:t>
            </w:r>
            <w:proofErr w:type="spellStart"/>
            <w:r w:rsidRPr="009D2F60">
              <w:rPr>
                <w:rFonts w:cs="Times New Roman"/>
                <w:sz w:val="20"/>
              </w:rPr>
              <w:t>Altíssima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Alta ( ) </w:t>
            </w:r>
            <w:proofErr w:type="spellStart"/>
            <w:r w:rsidRPr="009D2F60">
              <w:rPr>
                <w:rFonts w:cs="Times New Roman"/>
                <w:sz w:val="20"/>
              </w:rPr>
              <w:t>Média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9D2F60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Descrição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</w:t>
            </w:r>
            <w:proofErr w:type="gramStart"/>
            <w:r w:rsidRPr="009D2F60">
              <w:rPr>
                <w:rFonts w:cs="Times New Roman"/>
                <w:sz w:val="20"/>
              </w:rPr>
              <w:t>A</w:t>
            </w:r>
            <w:proofErr w:type="gramEnd"/>
            <w:r w:rsidRPr="009D2F60">
              <w:rPr>
                <w:rFonts w:cs="Times New Roman"/>
                <w:sz w:val="20"/>
              </w:rPr>
              <w:t xml:space="preserve"> interface </w:t>
            </w:r>
            <w:proofErr w:type="spellStart"/>
            <w:r w:rsidRPr="009D2F60">
              <w:rPr>
                <w:rFonts w:cs="Times New Roman"/>
                <w:sz w:val="20"/>
              </w:rPr>
              <w:t>deve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ser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adaptável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a </w:t>
            </w:r>
            <w:proofErr w:type="spellStart"/>
            <w:r w:rsidRPr="009D2F60">
              <w:rPr>
                <w:rFonts w:cs="Times New Roman"/>
                <w:sz w:val="20"/>
              </w:rPr>
              <w:t>dispositivos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mobile e desktop.</w:t>
            </w:r>
          </w:p>
        </w:tc>
      </w:tr>
    </w:tbl>
    <w:p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RNF002 - Tempo de </w:t>
            </w:r>
            <w:proofErr w:type="spellStart"/>
            <w:r w:rsidRPr="009D2F60">
              <w:rPr>
                <w:rFonts w:cs="Times New Roman"/>
                <w:sz w:val="20"/>
              </w:rPr>
              <w:t>Resposta</w:t>
            </w:r>
            <w:proofErr w:type="spellEnd"/>
          </w:p>
        </w:tc>
      </w:tr>
      <w:tr w:rsidR="009D2F60" w:rsidRPr="009D2F60" w:rsidTr="00C1791D">
        <w:tc>
          <w:tcPr>
            <w:tcW w:w="3510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Prioridade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(X) </w:t>
            </w:r>
            <w:proofErr w:type="spellStart"/>
            <w:r w:rsidRPr="009D2F60">
              <w:rPr>
                <w:rFonts w:cs="Times New Roman"/>
                <w:sz w:val="20"/>
              </w:rPr>
              <w:t>Altíssima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Alta ( ) </w:t>
            </w:r>
            <w:proofErr w:type="spellStart"/>
            <w:r w:rsidRPr="009D2F60">
              <w:rPr>
                <w:rFonts w:cs="Times New Roman"/>
                <w:sz w:val="20"/>
              </w:rPr>
              <w:t>Média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9D2F60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Descrição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A carta </w:t>
            </w:r>
            <w:proofErr w:type="spellStart"/>
            <w:r w:rsidRPr="009D2F60">
              <w:rPr>
                <w:rFonts w:cs="Times New Roman"/>
                <w:sz w:val="20"/>
              </w:rPr>
              <w:t>deve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virar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em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até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1 </w:t>
            </w:r>
            <w:proofErr w:type="spellStart"/>
            <w:r w:rsidRPr="009D2F60">
              <w:rPr>
                <w:rFonts w:cs="Times New Roman"/>
                <w:sz w:val="20"/>
              </w:rPr>
              <w:t>segundo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após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o clique.</w:t>
            </w:r>
          </w:p>
        </w:tc>
      </w:tr>
    </w:tbl>
    <w:p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RNF003 - Design </w:t>
            </w:r>
            <w:proofErr w:type="spellStart"/>
            <w:r w:rsidRPr="009D2F60">
              <w:rPr>
                <w:rFonts w:cs="Times New Roman"/>
                <w:sz w:val="20"/>
              </w:rPr>
              <w:t>Atrativo</w:t>
            </w:r>
            <w:proofErr w:type="spellEnd"/>
          </w:p>
        </w:tc>
      </w:tr>
      <w:tr w:rsidR="009D2F60" w:rsidRPr="009D2F60" w:rsidTr="00C1791D">
        <w:tc>
          <w:tcPr>
            <w:tcW w:w="3369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Prioridade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Altíssima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(X) Alta ( ) </w:t>
            </w:r>
            <w:proofErr w:type="spellStart"/>
            <w:r w:rsidRPr="009D2F60">
              <w:rPr>
                <w:rFonts w:cs="Times New Roman"/>
                <w:sz w:val="20"/>
              </w:rPr>
              <w:t>Média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9D2F60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Descrição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9D2F60">
              <w:rPr>
                <w:rFonts w:cs="Times New Roman"/>
                <w:sz w:val="20"/>
              </w:rPr>
              <w:t>jogo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deve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apresentar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design </w:t>
            </w:r>
            <w:proofErr w:type="spellStart"/>
            <w:r w:rsidRPr="009D2F60">
              <w:rPr>
                <w:rFonts w:cs="Times New Roman"/>
                <w:sz w:val="20"/>
              </w:rPr>
              <w:t>atrativo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com </w:t>
            </w:r>
            <w:proofErr w:type="spellStart"/>
            <w:r w:rsidRPr="009D2F60">
              <w:rPr>
                <w:rFonts w:cs="Times New Roman"/>
                <w:sz w:val="20"/>
              </w:rPr>
              <w:t>animações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em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CSS.</w:t>
            </w:r>
          </w:p>
        </w:tc>
      </w:tr>
    </w:tbl>
    <w:p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RNF004 - </w:t>
            </w:r>
            <w:proofErr w:type="spellStart"/>
            <w:r w:rsidRPr="009D2F60">
              <w:rPr>
                <w:rFonts w:cs="Times New Roman"/>
                <w:sz w:val="20"/>
              </w:rPr>
              <w:t>Prevenção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9D2F60">
              <w:rPr>
                <w:rFonts w:cs="Times New Roman"/>
                <w:sz w:val="20"/>
              </w:rPr>
              <w:t>Recarregamento</w:t>
            </w:r>
            <w:proofErr w:type="spellEnd"/>
          </w:p>
        </w:tc>
      </w:tr>
      <w:tr w:rsidR="009D2F60" w:rsidRPr="009D2F60" w:rsidTr="00C1791D">
        <w:tc>
          <w:tcPr>
            <w:tcW w:w="3369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Prioridade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Altíssima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(X) Alta ( ) </w:t>
            </w:r>
            <w:proofErr w:type="spellStart"/>
            <w:r w:rsidRPr="009D2F60">
              <w:rPr>
                <w:rFonts w:cs="Times New Roman"/>
                <w:sz w:val="20"/>
              </w:rPr>
              <w:t>Média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9D2F60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Descrição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9D2F60">
              <w:rPr>
                <w:rFonts w:cs="Times New Roman"/>
                <w:sz w:val="20"/>
              </w:rPr>
              <w:t>sistema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deve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evitar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recarregamento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9D2F60">
              <w:rPr>
                <w:rFonts w:cs="Times New Roman"/>
                <w:sz w:val="20"/>
              </w:rPr>
              <w:t>página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em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formulários</w:t>
            </w:r>
            <w:proofErr w:type="spellEnd"/>
            <w:r w:rsidRPr="009D2F60">
              <w:rPr>
                <w:rFonts w:cs="Times New Roman"/>
                <w:sz w:val="20"/>
              </w:rPr>
              <w:t>.</w:t>
            </w:r>
          </w:p>
        </w:tc>
      </w:tr>
    </w:tbl>
    <w:p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RNF005 - </w:t>
            </w:r>
            <w:proofErr w:type="spellStart"/>
            <w:r w:rsidRPr="009D2F60">
              <w:rPr>
                <w:rFonts w:cs="Times New Roman"/>
                <w:sz w:val="20"/>
              </w:rPr>
              <w:t>Separação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9D2F60">
              <w:rPr>
                <w:rFonts w:cs="Times New Roman"/>
                <w:sz w:val="20"/>
              </w:rPr>
              <w:t>Arquivos</w:t>
            </w:r>
            <w:proofErr w:type="spellEnd"/>
          </w:p>
        </w:tc>
      </w:tr>
      <w:tr w:rsidR="009D2F60" w:rsidRPr="009D2F60" w:rsidTr="00C1791D">
        <w:tc>
          <w:tcPr>
            <w:tcW w:w="3369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271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Prioridade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Altíssima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Alta (X) </w:t>
            </w:r>
            <w:proofErr w:type="spellStart"/>
            <w:r w:rsidRPr="009D2F60">
              <w:rPr>
                <w:rFonts w:cs="Times New Roman"/>
                <w:sz w:val="20"/>
              </w:rPr>
              <w:t>Média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9D2F60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Descrição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</w:t>
            </w:r>
            <w:proofErr w:type="gramStart"/>
            <w:r w:rsidRPr="009D2F60">
              <w:rPr>
                <w:rFonts w:cs="Times New Roman"/>
                <w:sz w:val="20"/>
              </w:rPr>
              <w:t>A</w:t>
            </w:r>
            <w:proofErr w:type="gram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estrutura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do </w:t>
            </w:r>
            <w:proofErr w:type="spellStart"/>
            <w:r w:rsidRPr="009D2F60">
              <w:rPr>
                <w:rFonts w:cs="Times New Roman"/>
                <w:sz w:val="20"/>
              </w:rPr>
              <w:t>projeto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deve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conter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separação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de </w:t>
            </w:r>
            <w:proofErr w:type="spellStart"/>
            <w:r w:rsidRPr="009D2F60">
              <w:rPr>
                <w:rFonts w:cs="Times New Roman"/>
                <w:sz w:val="20"/>
              </w:rPr>
              <w:t>arquivos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HTML, CSS e JS.</w:t>
            </w:r>
          </w:p>
        </w:tc>
      </w:tr>
    </w:tbl>
    <w:p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RNF006 - </w:t>
            </w:r>
            <w:proofErr w:type="spellStart"/>
            <w:r w:rsidRPr="009D2F60">
              <w:rPr>
                <w:rFonts w:cs="Times New Roman"/>
                <w:sz w:val="20"/>
              </w:rPr>
              <w:t>Compatibilidade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com </w:t>
            </w:r>
            <w:proofErr w:type="spellStart"/>
            <w:r w:rsidRPr="009D2F60">
              <w:rPr>
                <w:rFonts w:cs="Times New Roman"/>
                <w:sz w:val="20"/>
              </w:rPr>
              <w:t>Navegadores</w:t>
            </w:r>
            <w:proofErr w:type="spellEnd"/>
          </w:p>
        </w:tc>
      </w:tr>
      <w:tr w:rsidR="009D2F60" w:rsidRPr="009D2F60" w:rsidTr="00C1791D">
        <w:tc>
          <w:tcPr>
            <w:tcW w:w="3510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Categoria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Oculto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 xml:space="preserve">(X) </w:t>
            </w:r>
            <w:proofErr w:type="spellStart"/>
            <w:r w:rsidRPr="009D2F60">
              <w:rPr>
                <w:rFonts w:cs="Times New Roman"/>
                <w:sz w:val="20"/>
              </w:rPr>
              <w:t>Evidente</w:t>
            </w:r>
            <w:proofErr w:type="spellEnd"/>
          </w:p>
        </w:tc>
        <w:tc>
          <w:tcPr>
            <w:tcW w:w="5130" w:type="dxa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Prioridade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( ) </w:t>
            </w:r>
            <w:proofErr w:type="spellStart"/>
            <w:r w:rsidRPr="009D2F60">
              <w:rPr>
                <w:rFonts w:cs="Times New Roman"/>
                <w:sz w:val="20"/>
              </w:rPr>
              <w:t>Altíssima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(X) Alta ( ) </w:t>
            </w:r>
            <w:proofErr w:type="spellStart"/>
            <w:r w:rsidRPr="009D2F60">
              <w:rPr>
                <w:rFonts w:cs="Times New Roman"/>
                <w:sz w:val="20"/>
              </w:rPr>
              <w:t>Média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( ) </w:t>
            </w:r>
            <w:proofErr w:type="spellStart"/>
            <w:r w:rsidRPr="009D2F60">
              <w:rPr>
                <w:rFonts w:cs="Times New Roman"/>
                <w:sz w:val="20"/>
              </w:rPr>
              <w:t>Baixa</w:t>
            </w:r>
            <w:proofErr w:type="spellEnd"/>
          </w:p>
        </w:tc>
      </w:tr>
      <w:tr w:rsidR="009D2F60" w:rsidRPr="009D2F60" w:rsidTr="00C1791D">
        <w:tc>
          <w:tcPr>
            <w:tcW w:w="8640" w:type="dxa"/>
            <w:gridSpan w:val="2"/>
            <w:vAlign w:val="center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  <w:sz w:val="20"/>
              </w:rPr>
              <w:t>Descrição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: O </w:t>
            </w:r>
            <w:proofErr w:type="spellStart"/>
            <w:r w:rsidRPr="009D2F60">
              <w:rPr>
                <w:rFonts w:cs="Times New Roman"/>
                <w:sz w:val="20"/>
              </w:rPr>
              <w:t>jogo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deve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funcionar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corretamente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nos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</w:t>
            </w:r>
            <w:proofErr w:type="spellStart"/>
            <w:r w:rsidRPr="009D2F60">
              <w:rPr>
                <w:rFonts w:cs="Times New Roman"/>
                <w:sz w:val="20"/>
              </w:rPr>
              <w:t>navegadores</w:t>
            </w:r>
            <w:proofErr w:type="spellEnd"/>
            <w:r w:rsidRPr="009D2F60">
              <w:rPr>
                <w:rFonts w:cs="Times New Roman"/>
                <w:sz w:val="20"/>
              </w:rPr>
              <w:t xml:space="preserve"> Chrome, Firefox e Edge.</w:t>
            </w:r>
          </w:p>
        </w:tc>
      </w:tr>
    </w:tbl>
    <w:p w:rsidR="009D2F60" w:rsidRPr="009D2F60" w:rsidRDefault="009D2F60" w:rsidP="009D2F60">
      <w:pPr>
        <w:rPr>
          <w:rFonts w:cs="Times New Roman"/>
        </w:rPr>
      </w:pPr>
    </w:p>
    <w:p w:rsidR="009D2F60" w:rsidRDefault="009D2F60">
      <w:pPr>
        <w:pStyle w:val="Ttulo1"/>
      </w:pPr>
    </w:p>
    <w:p w:rsidR="009D2F60" w:rsidRDefault="009D2F60">
      <w:pPr>
        <w:pStyle w:val="Ttulo1"/>
      </w:pPr>
    </w:p>
    <w:p w:rsidR="009D2F60" w:rsidRDefault="009D2F60" w:rsidP="009D2F60"/>
    <w:p w:rsidR="009D2F60" w:rsidRPr="009D2F60" w:rsidRDefault="009D2F60" w:rsidP="009D2F60"/>
    <w:p w:rsidR="00DC1CA4" w:rsidRDefault="00DC1CA4">
      <w:pPr>
        <w:pStyle w:val="Ttulo1"/>
      </w:pPr>
    </w:p>
    <w:p w:rsidR="001853EA" w:rsidRDefault="007F61F7">
      <w:pPr>
        <w:pStyle w:val="Ttulo1"/>
      </w:pPr>
      <w:r>
        <w:t xml:space="preserve">6.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</w:p>
    <w:p w:rsidR="009D2F60" w:rsidRPr="009D2F60" w:rsidRDefault="009D2F60" w:rsidP="009D2F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9D2F60" w:rsidRPr="009D2F60" w:rsidTr="00C1791D">
        <w:tc>
          <w:tcPr>
            <w:tcW w:w="8640" w:type="dxa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</w:rPr>
              <w:t xml:space="preserve">RN001 – Nome </w:t>
            </w:r>
            <w:proofErr w:type="spellStart"/>
            <w:r w:rsidRPr="009D2F60">
              <w:rPr>
                <w:rFonts w:cs="Times New Roman"/>
              </w:rPr>
              <w:t>Obrigatório</w:t>
            </w:r>
            <w:proofErr w:type="spellEnd"/>
          </w:p>
        </w:tc>
      </w:tr>
      <w:tr w:rsidR="009D2F60" w:rsidRPr="009D2F60" w:rsidTr="00C1791D">
        <w:tc>
          <w:tcPr>
            <w:tcW w:w="8640" w:type="dxa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</w:rPr>
              <w:t>Descrição</w:t>
            </w:r>
            <w:proofErr w:type="spellEnd"/>
            <w:r w:rsidRPr="009D2F60">
              <w:rPr>
                <w:rFonts w:cs="Times New Roman"/>
              </w:rPr>
              <w:t xml:space="preserve">: O </w:t>
            </w:r>
            <w:proofErr w:type="spellStart"/>
            <w:r w:rsidRPr="009D2F60">
              <w:rPr>
                <w:rFonts w:cs="Times New Roman"/>
              </w:rPr>
              <w:t>jogador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deve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inserir</w:t>
            </w:r>
            <w:proofErr w:type="spellEnd"/>
            <w:r w:rsidRPr="009D2F60">
              <w:rPr>
                <w:rFonts w:cs="Times New Roman"/>
              </w:rPr>
              <w:t xml:space="preserve"> um </w:t>
            </w:r>
            <w:proofErr w:type="spellStart"/>
            <w:r w:rsidRPr="009D2F60">
              <w:rPr>
                <w:rFonts w:cs="Times New Roman"/>
              </w:rPr>
              <w:t>nome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válido</w:t>
            </w:r>
            <w:proofErr w:type="spellEnd"/>
            <w:r w:rsidRPr="009D2F60">
              <w:rPr>
                <w:rFonts w:cs="Times New Roman"/>
              </w:rPr>
              <w:t xml:space="preserve"> para </w:t>
            </w:r>
            <w:proofErr w:type="spellStart"/>
            <w:r w:rsidRPr="009D2F60">
              <w:rPr>
                <w:rFonts w:cs="Times New Roman"/>
              </w:rPr>
              <w:t>iniciar</w:t>
            </w:r>
            <w:proofErr w:type="spellEnd"/>
            <w:r w:rsidRPr="009D2F60">
              <w:rPr>
                <w:rFonts w:cs="Times New Roman"/>
              </w:rPr>
              <w:t xml:space="preserve"> o </w:t>
            </w:r>
            <w:proofErr w:type="spellStart"/>
            <w:r w:rsidRPr="009D2F60">
              <w:rPr>
                <w:rFonts w:cs="Times New Roman"/>
              </w:rPr>
              <w:t>jogo</w:t>
            </w:r>
            <w:proofErr w:type="spellEnd"/>
            <w:r w:rsidRPr="009D2F60">
              <w:rPr>
                <w:rFonts w:cs="Times New Roman"/>
              </w:rPr>
              <w:t xml:space="preserve">. O </w:t>
            </w:r>
            <w:proofErr w:type="spellStart"/>
            <w:r w:rsidRPr="009D2F60">
              <w:rPr>
                <w:rFonts w:cs="Times New Roman"/>
              </w:rPr>
              <w:t>sistema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não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deve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permitir</w:t>
            </w:r>
            <w:proofErr w:type="spellEnd"/>
            <w:r w:rsidRPr="009D2F60">
              <w:rPr>
                <w:rFonts w:cs="Times New Roman"/>
              </w:rPr>
              <w:t xml:space="preserve"> o </w:t>
            </w:r>
            <w:proofErr w:type="spellStart"/>
            <w:r w:rsidRPr="009D2F60">
              <w:rPr>
                <w:rFonts w:cs="Times New Roman"/>
              </w:rPr>
              <w:t>início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sem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essa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informação</w:t>
            </w:r>
            <w:proofErr w:type="spellEnd"/>
            <w:r w:rsidRPr="009D2F60">
              <w:rPr>
                <w:rFonts w:cs="Times New Roman"/>
              </w:rPr>
              <w:t>.</w:t>
            </w:r>
          </w:p>
        </w:tc>
      </w:tr>
      <w:tr w:rsidR="009D2F60" w:rsidRPr="009D2F60" w:rsidTr="00C1791D">
        <w:tc>
          <w:tcPr>
            <w:tcW w:w="8640" w:type="dxa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</w:rPr>
              <w:t xml:space="preserve">RN002 – </w:t>
            </w:r>
            <w:proofErr w:type="spellStart"/>
            <w:r w:rsidRPr="009D2F60">
              <w:rPr>
                <w:rFonts w:cs="Times New Roman"/>
              </w:rPr>
              <w:t>Validação</w:t>
            </w:r>
            <w:proofErr w:type="spellEnd"/>
            <w:r w:rsidRPr="009D2F60">
              <w:rPr>
                <w:rFonts w:cs="Times New Roman"/>
              </w:rPr>
              <w:t xml:space="preserve"> das Cartas</w:t>
            </w:r>
          </w:p>
        </w:tc>
      </w:tr>
      <w:tr w:rsidR="009D2F60" w:rsidRPr="009D2F60" w:rsidTr="00C1791D">
        <w:tc>
          <w:tcPr>
            <w:tcW w:w="8640" w:type="dxa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</w:rPr>
              <w:t>Descrição</w:t>
            </w:r>
            <w:proofErr w:type="spellEnd"/>
            <w:r w:rsidRPr="009D2F60">
              <w:rPr>
                <w:rFonts w:cs="Times New Roman"/>
              </w:rPr>
              <w:t xml:space="preserve">: </w:t>
            </w:r>
            <w:proofErr w:type="spellStart"/>
            <w:r w:rsidRPr="009D2F60">
              <w:rPr>
                <w:rFonts w:cs="Times New Roman"/>
              </w:rPr>
              <w:t>Apenas</w:t>
            </w:r>
            <w:proofErr w:type="spellEnd"/>
            <w:r w:rsidRPr="009D2F60">
              <w:rPr>
                <w:rFonts w:cs="Times New Roman"/>
              </w:rPr>
              <w:t xml:space="preserve"> cartas </w:t>
            </w:r>
            <w:proofErr w:type="spellStart"/>
            <w:r w:rsidRPr="009D2F60">
              <w:rPr>
                <w:rFonts w:cs="Times New Roman"/>
              </w:rPr>
              <w:t>válidas</w:t>
            </w:r>
            <w:proofErr w:type="spellEnd"/>
            <w:r w:rsidRPr="009D2F60">
              <w:rPr>
                <w:rFonts w:cs="Times New Roman"/>
              </w:rPr>
              <w:t xml:space="preserve"> e que </w:t>
            </w:r>
            <w:proofErr w:type="spellStart"/>
            <w:r w:rsidRPr="009D2F60">
              <w:rPr>
                <w:rFonts w:cs="Times New Roman"/>
              </w:rPr>
              <w:t>ainda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não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foram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reveladas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podem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ser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viradas</w:t>
            </w:r>
            <w:proofErr w:type="spellEnd"/>
            <w:r w:rsidRPr="009D2F60">
              <w:rPr>
                <w:rFonts w:cs="Times New Roman"/>
              </w:rPr>
              <w:t xml:space="preserve">. Cartas </w:t>
            </w:r>
            <w:proofErr w:type="spellStart"/>
            <w:r w:rsidRPr="009D2F60">
              <w:rPr>
                <w:rFonts w:cs="Times New Roman"/>
              </w:rPr>
              <w:t>já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encontradas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não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devem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ser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interagidas</w:t>
            </w:r>
            <w:proofErr w:type="spellEnd"/>
            <w:r w:rsidRPr="009D2F60">
              <w:rPr>
                <w:rFonts w:cs="Times New Roman"/>
              </w:rPr>
              <w:t>.</w:t>
            </w:r>
          </w:p>
        </w:tc>
      </w:tr>
      <w:tr w:rsidR="009D2F60" w:rsidRPr="009D2F60" w:rsidTr="00C1791D">
        <w:tc>
          <w:tcPr>
            <w:tcW w:w="8640" w:type="dxa"/>
          </w:tcPr>
          <w:p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</w:rPr>
              <w:t xml:space="preserve">RN003 – </w:t>
            </w:r>
            <w:proofErr w:type="spellStart"/>
            <w:r w:rsidRPr="009D2F60">
              <w:rPr>
                <w:rFonts w:cs="Times New Roman"/>
              </w:rPr>
              <w:t>Condição</w:t>
            </w:r>
            <w:proofErr w:type="spellEnd"/>
            <w:r w:rsidRPr="009D2F60">
              <w:rPr>
                <w:rFonts w:cs="Times New Roman"/>
              </w:rPr>
              <w:t xml:space="preserve"> de </w:t>
            </w:r>
            <w:proofErr w:type="spellStart"/>
            <w:r w:rsidRPr="009D2F60">
              <w:rPr>
                <w:rFonts w:cs="Times New Roman"/>
              </w:rPr>
              <w:t>Término</w:t>
            </w:r>
            <w:proofErr w:type="spellEnd"/>
          </w:p>
        </w:tc>
      </w:tr>
      <w:tr w:rsidR="009D2F60" w:rsidRPr="009D2F60" w:rsidTr="00C1791D">
        <w:tc>
          <w:tcPr>
            <w:tcW w:w="8640" w:type="dxa"/>
          </w:tcPr>
          <w:p w:rsidR="009D2F60" w:rsidRPr="009D2F60" w:rsidRDefault="009D2F60" w:rsidP="009D2F60">
            <w:pPr>
              <w:rPr>
                <w:rFonts w:cs="Times New Roman"/>
              </w:rPr>
            </w:pPr>
            <w:proofErr w:type="spellStart"/>
            <w:r w:rsidRPr="009D2F60">
              <w:rPr>
                <w:rFonts w:cs="Times New Roman"/>
              </w:rPr>
              <w:t>Descrição</w:t>
            </w:r>
            <w:proofErr w:type="spellEnd"/>
            <w:r w:rsidRPr="009D2F60">
              <w:rPr>
                <w:rFonts w:cs="Times New Roman"/>
              </w:rPr>
              <w:t xml:space="preserve">: O </w:t>
            </w:r>
            <w:proofErr w:type="spellStart"/>
            <w:r w:rsidRPr="009D2F60">
              <w:rPr>
                <w:rFonts w:cs="Times New Roman"/>
              </w:rPr>
              <w:t>jogo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deve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ser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finalizado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somente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quando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todos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os</w:t>
            </w:r>
            <w:proofErr w:type="spellEnd"/>
            <w:r w:rsidRPr="009D2F60">
              <w:rPr>
                <w:rFonts w:cs="Times New Roman"/>
              </w:rPr>
              <w:t xml:space="preserve"> pares </w:t>
            </w:r>
            <w:proofErr w:type="spellStart"/>
            <w:r w:rsidRPr="009D2F60">
              <w:rPr>
                <w:rFonts w:cs="Times New Roman"/>
              </w:rPr>
              <w:t>forem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corretamente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encontrados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pelo</w:t>
            </w:r>
            <w:proofErr w:type="spellEnd"/>
            <w:r w:rsidRPr="009D2F60">
              <w:rPr>
                <w:rFonts w:cs="Times New Roman"/>
              </w:rPr>
              <w:t xml:space="preserve"> </w:t>
            </w:r>
            <w:proofErr w:type="spellStart"/>
            <w:r w:rsidRPr="009D2F60">
              <w:rPr>
                <w:rFonts w:cs="Times New Roman"/>
              </w:rPr>
              <w:t>jogador</w:t>
            </w:r>
            <w:proofErr w:type="spellEnd"/>
            <w:r w:rsidRPr="009D2F60">
              <w:rPr>
                <w:rFonts w:cs="Times New Roman"/>
              </w:rPr>
              <w:t>.</w:t>
            </w:r>
          </w:p>
        </w:tc>
      </w:tr>
    </w:tbl>
    <w:p w:rsidR="00AF1773" w:rsidRDefault="00AF1773" w:rsidP="00AF1773">
      <w:pPr>
        <w:pStyle w:val="Ttulo1"/>
      </w:pPr>
      <w:r>
        <w:t xml:space="preserve">7.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rastreabilidade</w:t>
      </w:r>
      <w:proofErr w:type="spellEnd"/>
    </w:p>
    <w:p w:rsidR="00AF1773" w:rsidRDefault="00AF1773" w:rsidP="00AF1773">
      <w:r w:rsidRPr="00C0551A">
        <w:t xml:space="preserve">O </w:t>
      </w:r>
      <w:proofErr w:type="spellStart"/>
      <w:r w:rsidRPr="00C0551A">
        <w:t>apresenta</w:t>
      </w:r>
      <w:proofErr w:type="spellEnd"/>
      <w:r w:rsidRPr="00C0551A">
        <w:t xml:space="preserve"> o </w:t>
      </w:r>
      <w:proofErr w:type="spellStart"/>
      <w:r w:rsidRPr="00C0551A">
        <w:t>cruzamento</w:t>
      </w:r>
      <w:proofErr w:type="spellEnd"/>
      <w:r w:rsidRPr="00C0551A">
        <w:t xml:space="preserve"> das </w:t>
      </w:r>
      <w:proofErr w:type="spellStart"/>
      <w:r w:rsidRPr="00C0551A">
        <w:t>regras</w:t>
      </w:r>
      <w:proofErr w:type="spellEnd"/>
      <w:r w:rsidRPr="00C0551A">
        <w:t xml:space="preserve"> de </w:t>
      </w:r>
      <w:proofErr w:type="spellStart"/>
      <w:r w:rsidRPr="00C0551A">
        <w:t>negócio</w:t>
      </w:r>
      <w:proofErr w:type="spellEnd"/>
      <w:r w:rsidRPr="00C0551A">
        <w:t xml:space="preserve"> com </w:t>
      </w:r>
      <w:proofErr w:type="spellStart"/>
      <w:r w:rsidRPr="00C0551A">
        <w:t>os</w:t>
      </w:r>
      <w:proofErr w:type="spellEnd"/>
      <w:r w:rsidRPr="00C0551A">
        <w:t xml:space="preserve"> </w:t>
      </w:r>
      <w:proofErr w:type="spellStart"/>
      <w:r w:rsidRPr="00C0551A">
        <w:t>requisitos</w:t>
      </w:r>
      <w:proofErr w:type="spellEnd"/>
      <w:r w:rsidRPr="00C0551A">
        <w:t xml:space="preserve"> </w:t>
      </w:r>
      <w:proofErr w:type="spellStart"/>
      <w:r w:rsidRPr="00C0551A">
        <w:t>determinados</w:t>
      </w:r>
      <w:proofErr w:type="spellEnd"/>
      <w:r w:rsidRPr="00C0551A">
        <w:t xml:space="preserve"> no </w:t>
      </w:r>
      <w:proofErr w:type="spellStart"/>
      <w:r>
        <w:t>sistema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845"/>
        <w:gridCol w:w="1728"/>
        <w:gridCol w:w="1728"/>
        <w:gridCol w:w="1767"/>
      </w:tblGrid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ID </w:t>
            </w:r>
            <w:proofErr w:type="spellStart"/>
            <w:r w:rsidRPr="00AF1773">
              <w:rPr>
                <w:rFonts w:cs="Times New Roman"/>
              </w:rPr>
              <w:t>Requisito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Descrição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Requisito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Tipo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Regras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Negócio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Associadas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Funcionalidades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Impactadas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RF001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Inserir</w:t>
            </w:r>
            <w:proofErr w:type="spellEnd"/>
            <w:r w:rsidRPr="00AF1773">
              <w:rPr>
                <w:rFonts w:cs="Times New Roman"/>
              </w:rPr>
              <w:t xml:space="preserve"> Nome do </w:t>
            </w:r>
            <w:proofErr w:type="spellStart"/>
            <w:r w:rsidRPr="00AF1773">
              <w:rPr>
                <w:rFonts w:cs="Times New Roman"/>
              </w:rPr>
              <w:t>Jogador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RN001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Início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jogo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RF002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Validação</w:t>
            </w:r>
            <w:proofErr w:type="spellEnd"/>
            <w:r w:rsidRPr="00AF1773">
              <w:rPr>
                <w:rFonts w:cs="Times New Roman"/>
              </w:rPr>
              <w:t xml:space="preserve"> do Nome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RN001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Ativação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botão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início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RF003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Embaralhamento</w:t>
            </w:r>
            <w:proofErr w:type="spellEnd"/>
            <w:r w:rsidRPr="00AF1773">
              <w:rPr>
                <w:rFonts w:cs="Times New Roman"/>
              </w:rPr>
              <w:t xml:space="preserve"> das Cartas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Inicialização</w:t>
            </w:r>
            <w:proofErr w:type="spellEnd"/>
            <w:r w:rsidRPr="00AF1773">
              <w:rPr>
                <w:rFonts w:cs="Times New Roman"/>
              </w:rPr>
              <w:t xml:space="preserve"> de cartas</w:t>
            </w:r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RF004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Verificação</w:t>
            </w:r>
            <w:proofErr w:type="spellEnd"/>
            <w:r w:rsidRPr="00AF1773">
              <w:rPr>
                <w:rFonts w:cs="Times New Roman"/>
              </w:rPr>
              <w:t xml:space="preserve"> de Pares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RN002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Lógica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verificação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RF005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Registro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Jogadas</w:t>
            </w:r>
            <w:proofErr w:type="spellEnd"/>
            <w:r w:rsidRPr="00AF1773">
              <w:rPr>
                <w:rFonts w:cs="Times New Roman"/>
              </w:rPr>
              <w:t xml:space="preserve"> e Tempo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Contagem</w:t>
            </w:r>
            <w:proofErr w:type="spellEnd"/>
            <w:r w:rsidRPr="00AF1773">
              <w:rPr>
                <w:rFonts w:cs="Times New Roman"/>
              </w:rPr>
              <w:t xml:space="preserve"> e tempo de </w:t>
            </w:r>
            <w:proofErr w:type="spellStart"/>
            <w:r w:rsidRPr="00AF1773">
              <w:rPr>
                <w:rFonts w:cs="Times New Roman"/>
              </w:rPr>
              <w:t>jogo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RF006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Exibir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Mensagem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Vitória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RN003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Finalização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jogo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RF007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Salvar</w:t>
            </w:r>
            <w:proofErr w:type="spellEnd"/>
            <w:r w:rsidRPr="00AF1773">
              <w:rPr>
                <w:rFonts w:cs="Times New Roman"/>
              </w:rPr>
              <w:t xml:space="preserve"> Progresso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Persistência</w:t>
            </w:r>
            <w:proofErr w:type="spellEnd"/>
            <w:r w:rsidRPr="00AF1773">
              <w:rPr>
                <w:rFonts w:cs="Times New Roman"/>
              </w:rPr>
              <w:t xml:space="preserve"> local</w:t>
            </w:r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RF008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Botão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Reiniciar</w:t>
            </w:r>
            <w:proofErr w:type="spellEnd"/>
            <w:r w:rsidRPr="00AF1773">
              <w:rPr>
                <w:rFonts w:cs="Times New Roman"/>
              </w:rPr>
              <w:t xml:space="preserve"> Jogo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Reinício</w:t>
            </w:r>
            <w:proofErr w:type="spellEnd"/>
            <w:r w:rsidRPr="00AF1773">
              <w:rPr>
                <w:rFonts w:cs="Times New Roman"/>
              </w:rPr>
              <w:t xml:space="preserve"> da </w:t>
            </w:r>
            <w:proofErr w:type="spellStart"/>
            <w:r w:rsidRPr="00AF1773">
              <w:rPr>
                <w:rFonts w:cs="Times New Roman"/>
              </w:rPr>
              <w:t>partida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RNF001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Interface </w:t>
            </w:r>
            <w:proofErr w:type="spellStart"/>
            <w:r w:rsidRPr="00AF1773">
              <w:rPr>
                <w:rFonts w:cs="Times New Roman"/>
              </w:rPr>
              <w:t>Responsiva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Layout e CSS</w:t>
            </w:r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RNF002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Tempo de </w:t>
            </w:r>
            <w:proofErr w:type="spellStart"/>
            <w:r w:rsidRPr="00AF1773">
              <w:rPr>
                <w:rFonts w:cs="Times New Roman"/>
              </w:rPr>
              <w:t>Resposta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RN002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Feedback visual</w:t>
            </w:r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RNF003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 xml:space="preserve">Design </w:t>
            </w:r>
            <w:proofErr w:type="spellStart"/>
            <w:r w:rsidRPr="00AF1773">
              <w:rPr>
                <w:rFonts w:cs="Times New Roman"/>
              </w:rPr>
              <w:t>Atrativo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Experiência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usuário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RNF004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Prevenção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Recarregamento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Controle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formulários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lastRenderedPageBreak/>
              <w:t>RNF005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Separação</w:t>
            </w:r>
            <w:proofErr w:type="spellEnd"/>
            <w:r w:rsidRPr="00AF1773">
              <w:rPr>
                <w:rFonts w:cs="Times New Roman"/>
              </w:rPr>
              <w:t xml:space="preserve"> de </w:t>
            </w:r>
            <w:proofErr w:type="spellStart"/>
            <w:r w:rsidRPr="00AF1773">
              <w:rPr>
                <w:rFonts w:cs="Times New Roman"/>
              </w:rPr>
              <w:t>Arquivos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Manutenção</w:t>
            </w:r>
            <w:proofErr w:type="spellEnd"/>
            <w:r w:rsidRPr="00AF1773">
              <w:rPr>
                <w:rFonts w:cs="Times New Roman"/>
              </w:rPr>
              <w:t xml:space="preserve"> do </w:t>
            </w:r>
            <w:proofErr w:type="spellStart"/>
            <w:r w:rsidRPr="00AF1773">
              <w:rPr>
                <w:rFonts w:cs="Times New Roman"/>
              </w:rPr>
              <w:t>sistema</w:t>
            </w:r>
            <w:proofErr w:type="spellEnd"/>
          </w:p>
        </w:tc>
      </w:tr>
      <w:tr w:rsidR="00AF1773" w:rsidRPr="00AF1773" w:rsidTr="00C1791D"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RNF006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Compatibilidade</w:t>
            </w:r>
            <w:proofErr w:type="spellEnd"/>
            <w:r w:rsidRPr="00AF1773">
              <w:rPr>
                <w:rFonts w:cs="Times New Roman"/>
              </w:rPr>
              <w:t xml:space="preserve"> com </w:t>
            </w:r>
            <w:proofErr w:type="spellStart"/>
            <w:r w:rsidRPr="00AF1773">
              <w:rPr>
                <w:rFonts w:cs="Times New Roman"/>
              </w:rPr>
              <w:t>Navegadores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Não</w:t>
            </w:r>
            <w:proofErr w:type="spellEnd"/>
            <w:r w:rsidRPr="00AF1773">
              <w:rPr>
                <w:rFonts w:cs="Times New Roman"/>
              </w:rPr>
              <w:t xml:space="preserve"> </w:t>
            </w:r>
            <w:proofErr w:type="spellStart"/>
            <w:r w:rsidRPr="00AF1773">
              <w:rPr>
                <w:rFonts w:cs="Times New Roman"/>
              </w:rPr>
              <w:t>Funcional</w:t>
            </w:r>
            <w:proofErr w:type="spellEnd"/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:rsidR="00AF1773" w:rsidRPr="00AF1773" w:rsidRDefault="00AF1773" w:rsidP="00AF1773">
            <w:pPr>
              <w:rPr>
                <w:rFonts w:cs="Times New Roman"/>
              </w:rPr>
            </w:pPr>
            <w:proofErr w:type="spellStart"/>
            <w:r w:rsidRPr="00AF1773">
              <w:rPr>
                <w:rFonts w:cs="Times New Roman"/>
              </w:rPr>
              <w:t>Compatibilidade</w:t>
            </w:r>
            <w:proofErr w:type="spellEnd"/>
            <w:r w:rsidRPr="00AF1773">
              <w:rPr>
                <w:rFonts w:cs="Times New Roman"/>
              </w:rPr>
              <w:t xml:space="preserve"> cross-browser</w:t>
            </w:r>
          </w:p>
        </w:tc>
      </w:tr>
    </w:tbl>
    <w:p w:rsidR="00AF1773" w:rsidRPr="00AF1773" w:rsidRDefault="00AF1773" w:rsidP="00AF1773">
      <w:pPr>
        <w:rPr>
          <w:rFonts w:cs="Times New Roman"/>
        </w:rPr>
      </w:pPr>
    </w:p>
    <w:p w:rsidR="00AF1773" w:rsidRPr="00AF1773" w:rsidRDefault="00AF1773" w:rsidP="00AF1773"/>
    <w:p w:rsidR="00AF1773" w:rsidRDefault="00AF1773">
      <w:pPr>
        <w:pStyle w:val="Ttulo1"/>
      </w:pPr>
    </w:p>
    <w:p w:rsidR="001853EA" w:rsidRDefault="00AF1773">
      <w:pPr>
        <w:pStyle w:val="Ttulo1"/>
      </w:pPr>
      <w:proofErr w:type="gramStart"/>
      <w:r>
        <w:t>8</w:t>
      </w:r>
      <w:r w:rsidR="007F61F7">
        <w:t>. Casos de Uso</w:t>
      </w:r>
      <w:proofErr w:type="gramEnd"/>
    </w:p>
    <w:p w:rsidR="001853EA" w:rsidRDefault="007F61F7">
      <w:r>
        <w:t>UC01 – Iniciar Jogo</w:t>
      </w:r>
      <w:r>
        <w:br/>
        <w:t>Atores: Jogador</w:t>
      </w:r>
      <w:r>
        <w:br/>
        <w:t>Descrição: Jogador insere nome e inicia o jogo com cartas embaralhadas.</w:t>
      </w:r>
      <w:r>
        <w:br/>
      </w:r>
      <w:r>
        <w:br/>
        <w:t>UC02 – Virar Cartas</w:t>
      </w:r>
      <w:r>
        <w:br/>
        <w:t>Atores: Jogador</w:t>
      </w:r>
      <w:r>
        <w:br/>
        <w:t>Descrição: Jogador clica em duas cartas. Se forem iguais, permanecem viradas.</w:t>
      </w:r>
      <w:r>
        <w:br/>
      </w:r>
      <w:r>
        <w:br/>
        <w:t>UC03 – Finalizar Partida</w:t>
      </w:r>
      <w:r>
        <w:br/>
        <w:t>Atores: Sistema</w:t>
      </w:r>
      <w:r>
        <w:br/>
        <w:t xml:space="preserve">Descrição: Ao encontrar todos os </w:t>
      </w:r>
      <w:proofErr w:type="gramStart"/>
      <w:r>
        <w:t>pares,</w:t>
      </w:r>
      <w:proofErr w:type="gramEnd"/>
      <w:r>
        <w:t xml:space="preserve"> exibe tela de "Parabéns" e salva estatísticas.</w:t>
      </w:r>
    </w:p>
    <w:p w:rsidR="001853EA" w:rsidRDefault="00AF1773">
      <w:pPr>
        <w:pStyle w:val="Ttulo1"/>
      </w:pPr>
      <w:r>
        <w:t>9</w:t>
      </w:r>
      <w:r w:rsidR="007F61F7">
        <w:t>. Diagrama de Classes (Resumo Textual)</w:t>
      </w:r>
    </w:p>
    <w:p w:rsidR="001853EA" w:rsidRDefault="007F61F7">
      <w:r>
        <w:t>Classes Principais</w:t>
      </w:r>
      <w:proofErr w:type="gramStart"/>
      <w:r>
        <w:t>:</w:t>
      </w:r>
      <w:proofErr w:type="gramEnd"/>
      <w:r>
        <w:br/>
        <w:t>- Jogador: nome, tentativas, tempo</w:t>
      </w:r>
      <w:r>
        <w:br/>
        <w:t>- Carta: id, imagem, status (virada/encontrada)</w:t>
      </w:r>
      <w:r>
        <w:br/>
        <w:t>- Tabuleiro: lista de cartas, pares restantes</w:t>
      </w:r>
      <w:r>
        <w:br/>
        <w:t>- Jogo: iniciar(), verificarPar(), exibirResultado()</w:t>
      </w:r>
    </w:p>
    <w:p w:rsidR="001853EA" w:rsidRDefault="007F61F7">
      <w:pPr>
        <w:pStyle w:val="Ttulo1"/>
      </w:pPr>
      <w:r>
        <w:t>1</w:t>
      </w:r>
      <w:r w:rsidR="00DF15FA">
        <w:t>0</w:t>
      </w:r>
      <w:r>
        <w:t>. Tecnologias Utilizadas</w:t>
      </w:r>
    </w:p>
    <w:p w:rsidR="001853EA" w:rsidRDefault="007F61F7">
      <w:r>
        <w:t>Frontend: HTML5, CSS3, JavaScript</w:t>
      </w:r>
      <w:r>
        <w:br/>
      </w:r>
      <w:proofErr w:type="spellStart"/>
      <w:r>
        <w:t>Armazenamento</w:t>
      </w:r>
      <w:proofErr w:type="spellEnd"/>
      <w:r>
        <w:t xml:space="preserve">: </w:t>
      </w:r>
      <w:r w:rsidR="00DF15FA">
        <w:t>MongoDB</w:t>
      </w:r>
      <w:r>
        <w:br/>
        <w:t>Design: Google Fonts, Figm</w:t>
      </w:r>
      <w:r w:rsidR="00DF15FA">
        <w:t>a, CSS Flex/Grid</w:t>
      </w:r>
      <w:r w:rsidR="00DF15FA">
        <w:br/>
      </w:r>
    </w:p>
    <w:sectPr w:rsidR="001853EA" w:rsidSect="00AF1773"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53EA"/>
    <w:rsid w:val="001F428E"/>
    <w:rsid w:val="0029639D"/>
    <w:rsid w:val="00326F90"/>
    <w:rsid w:val="007D5705"/>
    <w:rsid w:val="007F61F7"/>
    <w:rsid w:val="009D2F60"/>
    <w:rsid w:val="00AA1D8D"/>
    <w:rsid w:val="00AF1773"/>
    <w:rsid w:val="00B47730"/>
    <w:rsid w:val="00CB0664"/>
    <w:rsid w:val="00CF5A29"/>
    <w:rsid w:val="00DC1CA4"/>
    <w:rsid w:val="00DF15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437446"/>
  <w14:defaultImageDpi w14:val="300"/>
  <w15:docId w15:val="{C4DBFF81-8312-4589-933E-4BC5CDC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0-Normal">
    <w:name w:val="0-Normal"/>
    <w:qFormat/>
    <w:rsid w:val="007F61F7"/>
    <w:pPr>
      <w:suppressAutoHyphens/>
      <w:spacing w:after="0" w:line="360" w:lineRule="auto"/>
      <w:ind w:firstLine="1418"/>
      <w:jc w:val="both"/>
    </w:pPr>
    <w:rPr>
      <w:rFonts w:ascii="Arial" w:eastAsia="Calibri" w:hAnsi="Arial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2E1A7-6CD7-4425-B170-DEDFC68F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983</Words>
  <Characters>5309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Faturamento01</cp:lastModifiedBy>
  <cp:revision>6</cp:revision>
  <dcterms:created xsi:type="dcterms:W3CDTF">2013-12-23T23:15:00Z</dcterms:created>
  <dcterms:modified xsi:type="dcterms:W3CDTF">2025-06-04T13:11:00Z</dcterms:modified>
  <cp:category/>
</cp:coreProperties>
</file>